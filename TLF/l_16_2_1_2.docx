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COVID-19 AA</w:t>
      </w:r>
    </w:p>
    <w:p>
      <w:pPr>
        <w:jc w:val="left"/>
      </w:pPr>
      <w:r>
        <w:t>Protocol: 043</w:t>
      </w:r>
    </w:p>
    <w:p>
      <w:pPr>
        <w:jc w:val="center"/>
      </w:pPr>
      <w:r>
        <w:t>16.2.1.2 Informed Consent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9360"/>
          </w:tcPr>
          <w:p>
            <w:r>
              <w:t>Date of Informed Consent</w:t>
            </w:r>
          </w:p>
        </w:tc>
      </w:tr>
      <w:tr>
        <w:tc>
          <w:tcPr>
            <w:tcW w:type="dxa" w:w="8640"/>
          </w:tcPr>
          <w:p>
            <w:r>
              <w:t>AA-2020-06-102002</w:t>
            </w:r>
          </w:p>
        </w:tc>
        <w:tc>
          <w:tcPr>
            <w:tcW w:type="dxa" w:w="9360"/>
          </w:tcPr>
          <w:p>
            <w:r>
              <w:t>2021-07-26</w:t>
            </w:r>
          </w:p>
        </w:tc>
      </w:tr>
      <w:tr>
        <w:tc>
          <w:tcPr>
            <w:tcW w:type="dxa" w:w="8640"/>
          </w:tcPr>
          <w:p>
            <w:r>
              <w:t>AA-2020-06-102003</w:t>
            </w:r>
          </w:p>
        </w:tc>
        <w:tc>
          <w:tcPr>
            <w:tcW w:type="dxa" w:w="9360"/>
          </w:tcPr>
          <w:p>
            <w:r>
              <w:t>2021-08-05</w:t>
            </w:r>
          </w:p>
        </w:tc>
      </w:tr>
      <w:tr>
        <w:tc>
          <w:tcPr>
            <w:tcW w:type="dxa" w:w="8640"/>
          </w:tcPr>
          <w:p>
            <w:r>
              <w:t>AA-2020-06-102004</w:t>
            </w:r>
          </w:p>
        </w:tc>
        <w:tc>
          <w:tcPr>
            <w:tcW w:type="dxa" w:w="9360"/>
          </w:tcPr>
          <w:p>
            <w:r>
              <w:t>2021-08-12</w:t>
            </w:r>
          </w:p>
        </w:tc>
      </w:tr>
      <w:tr>
        <w:tc>
          <w:tcPr>
            <w:tcW w:type="dxa" w:w="8640"/>
          </w:tcPr>
          <w:p>
            <w:r>
              <w:t>AA-2020-06-102005</w:t>
            </w:r>
          </w:p>
        </w:tc>
        <w:tc>
          <w:tcPr>
            <w:tcW w:type="dxa" w:w="9360"/>
          </w:tcPr>
          <w:p>
            <w:r>
              <w:t>2021-09-04</w:t>
            </w:r>
          </w:p>
        </w:tc>
      </w:tr>
      <w:tr>
        <w:tc>
          <w:tcPr>
            <w:tcW w:type="dxa" w:w="8640"/>
          </w:tcPr>
          <w:p>
            <w:r>
              <w:t>AA-2020-06-104001</w:t>
            </w:r>
          </w:p>
        </w:tc>
        <w:tc>
          <w:tcPr>
            <w:tcW w:type="dxa" w:w="9360"/>
          </w:tcPr>
          <w:p>
            <w:r>
              <w:t>2021-03-30</w:t>
            </w:r>
          </w:p>
        </w:tc>
      </w:tr>
      <w:tr>
        <w:tc>
          <w:tcPr>
            <w:tcW w:type="dxa" w:w="8640"/>
          </w:tcPr>
          <w:p>
            <w:r>
              <w:t>AA-2020-06-104002</w:t>
            </w:r>
          </w:p>
        </w:tc>
        <w:tc>
          <w:tcPr>
            <w:tcW w:type="dxa" w:w="9360"/>
          </w:tcPr>
          <w:p>
            <w:r>
              <w:t>2021-04-05</w:t>
            </w:r>
          </w:p>
        </w:tc>
      </w:tr>
      <w:tr>
        <w:tc>
          <w:tcPr>
            <w:tcW w:type="dxa" w:w="8640"/>
          </w:tcPr>
          <w:p>
            <w:r>
              <w:t>AA-2020-06-104003</w:t>
            </w:r>
          </w:p>
        </w:tc>
        <w:tc>
          <w:tcPr>
            <w:tcW w:type="dxa" w:w="9360"/>
          </w:tcPr>
          <w:p>
            <w:r>
              <w:t>2021-04-20</w:t>
            </w:r>
          </w:p>
        </w:tc>
      </w:tr>
      <w:tr>
        <w:tc>
          <w:tcPr>
            <w:tcW w:type="dxa" w:w="8640"/>
          </w:tcPr>
          <w:p>
            <w:r>
              <w:t>AA-2020-06-104004</w:t>
            </w:r>
          </w:p>
        </w:tc>
        <w:tc>
          <w:tcPr>
            <w:tcW w:type="dxa" w:w="9360"/>
          </w:tcPr>
          <w:p>
            <w:r>
              <w:t>2021-05-03</w:t>
            </w:r>
          </w:p>
        </w:tc>
      </w:tr>
      <w:tr>
        <w:tc>
          <w:tcPr>
            <w:tcW w:type="dxa" w:w="8640"/>
          </w:tcPr>
          <w:p>
            <w:r>
              <w:t>AA-2020-06-104005</w:t>
            </w:r>
          </w:p>
        </w:tc>
        <w:tc>
          <w:tcPr>
            <w:tcW w:type="dxa" w:w="9360"/>
          </w:tcPr>
          <w:p>
            <w:r>
              <w:t>2021-07-13</w:t>
            </w:r>
          </w:p>
        </w:tc>
      </w:tr>
      <w:tr>
        <w:tc>
          <w:tcPr>
            <w:tcW w:type="dxa" w:w="8640"/>
          </w:tcPr>
          <w:p>
            <w:r>
              <w:t>AA-2020-06-104006</w:t>
            </w:r>
          </w:p>
        </w:tc>
        <w:tc>
          <w:tcPr>
            <w:tcW w:type="dxa" w:w="9360"/>
          </w:tcPr>
          <w:p>
            <w:r>
              <w:t>2021-08-03</w:t>
            </w:r>
          </w:p>
        </w:tc>
      </w:tr>
      <w:tr>
        <w:tc>
          <w:tcPr>
            <w:tcW w:type="dxa" w:w="8640"/>
          </w:tcPr>
          <w:p>
            <w:r>
              <w:t>AA-2020-06-104007</w:t>
            </w:r>
          </w:p>
        </w:tc>
        <w:tc>
          <w:tcPr>
            <w:tcW w:type="dxa" w:w="9360"/>
          </w:tcPr>
          <w:p>
            <w:r>
              <w:t>2021-08-18</w:t>
            </w:r>
          </w:p>
        </w:tc>
      </w:tr>
      <w:tr>
        <w:tc>
          <w:tcPr>
            <w:tcW w:type="dxa" w:w="8640"/>
          </w:tcPr>
          <w:p>
            <w:r>
              <w:t>AA-2020-06-104008</w:t>
            </w:r>
          </w:p>
        </w:tc>
        <w:tc>
          <w:tcPr>
            <w:tcW w:type="dxa" w:w="9360"/>
          </w:tcPr>
          <w:p>
            <w:r>
              <w:t>2021-08-18</w:t>
            </w:r>
          </w:p>
        </w:tc>
      </w:tr>
      <w:tr>
        <w:tc>
          <w:tcPr>
            <w:tcW w:type="dxa" w:w="8640"/>
          </w:tcPr>
          <w:p>
            <w:r>
              <w:t>AA-2020-06-105001</w:t>
            </w:r>
          </w:p>
        </w:tc>
        <w:tc>
          <w:tcPr>
            <w:tcW w:type="dxa" w:w="9360"/>
          </w:tcPr>
          <w:p>
            <w:r>
              <w:t>2021-03-10</w:t>
            </w:r>
          </w:p>
        </w:tc>
      </w:tr>
      <w:tr>
        <w:tc>
          <w:tcPr>
            <w:tcW w:type="dxa" w:w="8640"/>
          </w:tcPr>
          <w:p>
            <w:r>
              <w:t>AA-2020-06-105002</w:t>
            </w:r>
          </w:p>
        </w:tc>
        <w:tc>
          <w:tcPr>
            <w:tcW w:type="dxa" w:w="9360"/>
          </w:tcPr>
          <w:p>
            <w:r>
              <w:t>2021-03-30</w:t>
            </w:r>
          </w:p>
        </w:tc>
      </w:tr>
      <w:tr>
        <w:tc>
          <w:tcPr>
            <w:tcW w:type="dxa" w:w="8640"/>
          </w:tcPr>
          <w:p>
            <w:r>
              <w:t>AA-2020-06-105003</w:t>
            </w:r>
          </w:p>
        </w:tc>
        <w:tc>
          <w:tcPr>
            <w:tcW w:type="dxa" w:w="9360"/>
          </w:tcPr>
          <w:p>
            <w:r>
              <w:t>2021-03-30</w:t>
            </w:r>
          </w:p>
        </w:tc>
      </w:tr>
      <w:tr>
        <w:tc>
          <w:tcPr>
            <w:tcW w:type="dxa" w:w="8640"/>
          </w:tcPr>
          <w:p>
            <w:r>
              <w:t>AA-2020-06-105004</w:t>
            </w:r>
          </w:p>
        </w:tc>
        <w:tc>
          <w:tcPr>
            <w:tcW w:type="dxa" w:w="9360"/>
          </w:tcPr>
          <w:p>
            <w:r>
              <w:t>2021-05-04</w:t>
            </w:r>
          </w:p>
        </w:tc>
      </w:tr>
      <w:tr>
        <w:tc>
          <w:tcPr>
            <w:tcW w:type="dxa" w:w="8640"/>
          </w:tcPr>
          <w:p>
            <w:r>
              <w:t>AA-2020-06-105005</w:t>
            </w:r>
          </w:p>
        </w:tc>
        <w:tc>
          <w:tcPr>
            <w:tcW w:type="dxa" w:w="9360"/>
          </w:tcPr>
          <w:p>
            <w:r>
              <w:t>2021-06-23</w:t>
            </w:r>
          </w:p>
        </w:tc>
      </w:tr>
      <w:tr>
        <w:tc>
          <w:tcPr>
            <w:tcW w:type="dxa" w:w="8640"/>
          </w:tcPr>
          <w:p>
            <w:r>
              <w:t>AA-2020-06-105006</w:t>
            </w:r>
          </w:p>
        </w:tc>
        <w:tc>
          <w:tcPr>
            <w:tcW w:type="dxa" w:w="9360"/>
          </w:tcPr>
          <w:p>
            <w:r>
              <w:t>2021-07-22</w:t>
            </w:r>
          </w:p>
        </w:tc>
      </w:tr>
      <w:tr>
        <w:tc>
          <w:tcPr>
            <w:tcW w:type="dxa" w:w="8640"/>
          </w:tcPr>
          <w:p>
            <w:r>
              <w:t>AA-2020-06-105007</w:t>
            </w:r>
          </w:p>
        </w:tc>
        <w:tc>
          <w:tcPr>
            <w:tcW w:type="dxa" w:w="9360"/>
          </w:tcPr>
          <w:p>
            <w:r>
              <w:t>2021-07-29</w:t>
            </w:r>
          </w:p>
        </w:tc>
      </w:tr>
      <w:tr>
        <w:tc>
          <w:tcPr>
            <w:tcW w:type="dxa" w:w="8640"/>
          </w:tcPr>
          <w:p>
            <w:r>
              <w:t>AA-2020-06-105008</w:t>
            </w:r>
          </w:p>
        </w:tc>
        <w:tc>
          <w:tcPr>
            <w:tcW w:type="dxa" w:w="9360"/>
          </w:tcPr>
          <w:p>
            <w:r>
              <w:t>2021-07-29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9360"/>
          </w:tcPr>
          <w:p>
            <w:r>
              <w:t>Date of Informed Consent</w:t>
            </w:r>
          </w:p>
        </w:tc>
      </w:tr>
      <w:tr>
        <w:tc>
          <w:tcPr>
            <w:tcW w:type="dxa" w:w="8640"/>
          </w:tcPr>
          <w:p>
            <w:r>
              <w:t>AA-2020-06-105009</w:t>
            </w:r>
          </w:p>
        </w:tc>
        <w:tc>
          <w:tcPr>
            <w:tcW w:type="dxa" w:w="9360"/>
          </w:tcPr>
          <w:p>
            <w:r>
              <w:t>2021-08-02</w:t>
            </w:r>
          </w:p>
        </w:tc>
      </w:tr>
      <w:tr>
        <w:tc>
          <w:tcPr>
            <w:tcW w:type="dxa" w:w="8640"/>
          </w:tcPr>
          <w:p>
            <w:r>
              <w:t>AA-2020-06-105010</w:t>
            </w:r>
          </w:p>
        </w:tc>
        <w:tc>
          <w:tcPr>
            <w:tcW w:type="dxa" w:w="9360"/>
          </w:tcPr>
          <w:p>
            <w:r>
              <w:t>2021-08-17</w:t>
            </w:r>
          </w:p>
        </w:tc>
      </w:tr>
      <w:tr>
        <w:tc>
          <w:tcPr>
            <w:tcW w:type="dxa" w:w="8640"/>
          </w:tcPr>
          <w:p>
            <w:r>
              <w:t>AA-2020-06-105011</w:t>
            </w:r>
          </w:p>
        </w:tc>
        <w:tc>
          <w:tcPr>
            <w:tcW w:type="dxa" w:w="9360"/>
          </w:tcPr>
          <w:p>
            <w:r>
              <w:t>2021-08-19</w:t>
            </w:r>
          </w:p>
        </w:tc>
      </w:tr>
      <w:tr>
        <w:tc>
          <w:tcPr>
            <w:tcW w:type="dxa" w:w="8640"/>
          </w:tcPr>
          <w:p>
            <w:r>
              <w:t>AA-2020-06-105012</w:t>
            </w:r>
          </w:p>
        </w:tc>
        <w:tc>
          <w:tcPr>
            <w:tcW w:type="dxa" w:w="9360"/>
          </w:tcPr>
          <w:p>
            <w:r>
              <w:t>2021-08-25</w:t>
            </w:r>
          </w:p>
        </w:tc>
      </w:tr>
      <w:tr>
        <w:tc>
          <w:tcPr>
            <w:tcW w:type="dxa" w:w="8640"/>
          </w:tcPr>
          <w:p>
            <w:r>
              <w:t>AA-2020-06-105013</w:t>
            </w:r>
          </w:p>
        </w:tc>
        <w:tc>
          <w:tcPr>
            <w:tcW w:type="dxa" w:w="9360"/>
          </w:tcPr>
          <w:p>
            <w:r>
              <w:t>2021-09-07</w:t>
            </w:r>
          </w:p>
        </w:tc>
      </w:tr>
      <w:tr>
        <w:tc>
          <w:tcPr>
            <w:tcW w:type="dxa" w:w="8640"/>
          </w:tcPr>
          <w:p>
            <w:r>
              <w:t>AA-2020-06-105014</w:t>
            </w:r>
          </w:p>
        </w:tc>
        <w:tc>
          <w:tcPr>
            <w:tcW w:type="dxa" w:w="9360"/>
          </w:tcPr>
          <w:p>
            <w:r>
              <w:t>2021-09-07</w:t>
            </w:r>
          </w:p>
        </w:tc>
      </w:tr>
      <w:tr>
        <w:tc>
          <w:tcPr>
            <w:tcW w:type="dxa" w:w="8640"/>
          </w:tcPr>
          <w:p>
            <w:r>
              <w:t>AA-2020-06-108001</w:t>
            </w:r>
          </w:p>
        </w:tc>
        <w:tc>
          <w:tcPr>
            <w:tcW w:type="dxa" w:w="9360"/>
          </w:tcPr>
          <w:p>
            <w:r>
              <w:t>2021-05-06</w:t>
            </w:r>
          </w:p>
        </w:tc>
      </w:tr>
      <w:tr>
        <w:tc>
          <w:tcPr>
            <w:tcW w:type="dxa" w:w="8640"/>
          </w:tcPr>
          <w:p>
            <w:r>
              <w:t>AA-2020-06-109001</w:t>
            </w:r>
          </w:p>
        </w:tc>
        <w:tc>
          <w:tcPr>
            <w:tcW w:type="dxa" w:w="9360"/>
          </w:tcPr>
          <w:p>
            <w:r>
              <w:t>2021-04-08</w:t>
            </w:r>
          </w:p>
        </w:tc>
      </w:tr>
      <w:tr>
        <w:tc>
          <w:tcPr>
            <w:tcW w:type="dxa" w:w="8640"/>
          </w:tcPr>
          <w:p>
            <w:r>
              <w:t>AA-2020-06-109002</w:t>
            </w:r>
          </w:p>
        </w:tc>
        <w:tc>
          <w:tcPr>
            <w:tcW w:type="dxa" w:w="9360"/>
          </w:tcPr>
          <w:p>
            <w:r>
              <w:t>2021-05-12</w:t>
            </w:r>
          </w:p>
        </w:tc>
      </w:tr>
      <w:tr>
        <w:tc>
          <w:tcPr>
            <w:tcW w:type="dxa" w:w="8640"/>
          </w:tcPr>
          <w:p>
            <w:r>
              <w:t>AA-2020-06-109003</w:t>
            </w:r>
          </w:p>
        </w:tc>
        <w:tc>
          <w:tcPr>
            <w:tcW w:type="dxa" w:w="9360"/>
          </w:tcPr>
          <w:p>
            <w:r>
              <w:t>2021-08-24</w:t>
            </w:r>
          </w:p>
        </w:tc>
      </w:tr>
      <w:tr>
        <w:tc>
          <w:tcPr>
            <w:tcW w:type="dxa" w:w="8640"/>
          </w:tcPr>
          <w:p>
            <w:r>
              <w:t>AA-2020-06-109004</w:t>
            </w:r>
          </w:p>
        </w:tc>
        <w:tc>
          <w:tcPr>
            <w:tcW w:type="dxa" w:w="9360"/>
          </w:tcPr>
          <w:p>
            <w:r>
              <w:t>2021-09-02</w:t>
            </w:r>
          </w:p>
        </w:tc>
      </w:tr>
      <w:tr>
        <w:tc>
          <w:tcPr>
            <w:tcW w:type="dxa" w:w="8640"/>
          </w:tcPr>
          <w:p>
            <w:r>
              <w:t>AA-2020-06-110001</w:t>
            </w:r>
          </w:p>
        </w:tc>
        <w:tc>
          <w:tcPr>
            <w:tcW w:type="dxa" w:w="9360"/>
          </w:tcPr>
          <w:p>
            <w:r>
              <w:t>2021-08-05</w:t>
            </w:r>
          </w:p>
        </w:tc>
      </w:tr>
      <w:tr>
        <w:tc>
          <w:tcPr>
            <w:tcW w:type="dxa" w:w="8640"/>
          </w:tcPr>
          <w:p>
            <w:r>
              <w:t>AA-2020-06-110002</w:t>
            </w:r>
          </w:p>
        </w:tc>
        <w:tc>
          <w:tcPr>
            <w:tcW w:type="dxa" w:w="9360"/>
          </w:tcPr>
          <w:p>
            <w:r>
              <w:t>2021-09-01</w:t>
            </w:r>
          </w:p>
        </w:tc>
      </w:tr>
      <w:tr>
        <w:tc>
          <w:tcPr>
            <w:tcW w:type="dxa" w:w="8640"/>
          </w:tcPr>
          <w:p>
            <w:r>
              <w:t>AA-2020-06-114001</w:t>
            </w:r>
          </w:p>
        </w:tc>
        <w:tc>
          <w:tcPr>
            <w:tcW w:type="dxa" w:w="9360"/>
          </w:tcPr>
          <w:p>
            <w:r>
              <w:t>2021-07-24</w:t>
            </w:r>
          </w:p>
        </w:tc>
      </w:tr>
      <w:tr>
        <w:tc>
          <w:tcPr>
            <w:tcW w:type="dxa" w:w="8640"/>
          </w:tcPr>
          <w:p>
            <w:r>
              <w:t>AA-2020-06-114002</w:t>
            </w:r>
          </w:p>
        </w:tc>
        <w:tc>
          <w:tcPr>
            <w:tcW w:type="dxa" w:w="9360"/>
          </w:tcPr>
          <w:p>
            <w:r>
              <w:t>2021-08-03</w:t>
            </w:r>
          </w:p>
        </w:tc>
      </w:tr>
      <w:tr>
        <w:tc>
          <w:tcPr>
            <w:tcW w:type="dxa" w:w="8640"/>
          </w:tcPr>
          <w:p>
            <w:r>
              <w:t>AA-2020-06-114003</w:t>
            </w:r>
          </w:p>
        </w:tc>
        <w:tc>
          <w:tcPr>
            <w:tcW w:type="dxa" w:w="9360"/>
          </w:tcPr>
          <w:p>
            <w:r>
              <w:t>2021-08-05</w:t>
            </w:r>
          </w:p>
        </w:tc>
      </w:tr>
      <w:tr>
        <w:tc>
          <w:tcPr>
            <w:tcW w:type="dxa" w:w="8640"/>
          </w:tcPr>
          <w:p>
            <w:r>
              <w:t>AA-2020-06-114004</w:t>
            </w:r>
          </w:p>
        </w:tc>
        <w:tc>
          <w:tcPr>
            <w:tcW w:type="dxa" w:w="9360"/>
          </w:tcPr>
          <w:p>
            <w:r>
              <w:t>2021-08-05</w:t>
            </w:r>
          </w:p>
        </w:tc>
      </w:tr>
      <w:tr>
        <w:tc>
          <w:tcPr>
            <w:tcW w:type="dxa" w:w="8640"/>
          </w:tcPr>
          <w:p>
            <w:r>
              <w:t>AA-2020-06-114005</w:t>
            </w:r>
          </w:p>
        </w:tc>
        <w:tc>
          <w:tcPr>
            <w:tcW w:type="dxa" w:w="9360"/>
          </w:tcPr>
          <w:p>
            <w:r>
              <w:t>2021-08-19</w:t>
            </w:r>
          </w:p>
        </w:tc>
      </w:tr>
      <w:tr>
        <w:tc>
          <w:tcPr>
            <w:tcW w:type="dxa" w:w="8640"/>
          </w:tcPr>
          <w:p>
            <w:r>
              <w:t>AA-2020-06-114006</w:t>
            </w:r>
          </w:p>
        </w:tc>
        <w:tc>
          <w:tcPr>
            <w:tcW w:type="dxa" w:w="9360"/>
          </w:tcPr>
          <w:p>
            <w:r>
              <w:t>2021-08-20</w:t>
            </w:r>
          </w:p>
        </w:tc>
      </w:tr>
      <w:tr>
        <w:tc>
          <w:tcPr>
            <w:tcW w:type="dxa" w:w="8640"/>
          </w:tcPr>
          <w:p>
            <w:r>
              <w:t>AA-2020-06-115001</w:t>
            </w:r>
          </w:p>
        </w:tc>
        <w:tc>
          <w:tcPr>
            <w:tcW w:type="dxa" w:w="9360"/>
          </w:tcPr>
          <w:p>
            <w:r>
              <w:t>2021-08-12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9360"/>
          </w:tcPr>
          <w:p>
            <w:r>
              <w:t>Date of Informed Consent</w:t>
            </w:r>
          </w:p>
        </w:tc>
      </w:tr>
      <w:tr>
        <w:tc>
          <w:tcPr>
            <w:tcW w:type="dxa" w:w="8640"/>
          </w:tcPr>
          <w:p>
            <w:r>
              <w:t>AA-2020-06-115002</w:t>
            </w:r>
          </w:p>
        </w:tc>
        <w:tc>
          <w:tcPr>
            <w:tcW w:type="dxa" w:w="9360"/>
          </w:tcPr>
          <w:p>
            <w:r>
              <w:t>2021-08-16</w:t>
            </w:r>
          </w:p>
        </w:tc>
      </w:tr>
      <w:tr>
        <w:tc>
          <w:tcPr>
            <w:tcW w:type="dxa" w:w="8640"/>
          </w:tcPr>
          <w:p>
            <w:r>
              <w:t>AA-2020-06-115003</w:t>
            </w:r>
          </w:p>
        </w:tc>
        <w:tc>
          <w:tcPr>
            <w:tcW w:type="dxa" w:w="9360"/>
          </w:tcPr>
          <w:p>
            <w:r>
              <w:t>2021-08-18</w:t>
            </w:r>
          </w:p>
        </w:tc>
      </w:tr>
      <w:tr>
        <w:tc>
          <w:tcPr>
            <w:tcW w:type="dxa" w:w="8640"/>
          </w:tcPr>
          <w:p>
            <w:r>
              <w:t>AA-2020-06-115004</w:t>
            </w:r>
          </w:p>
        </w:tc>
        <w:tc>
          <w:tcPr>
            <w:tcW w:type="dxa" w:w="9360"/>
          </w:tcPr>
          <w:p>
            <w:r>
              <w:t>2021-08-19</w:t>
            </w:r>
          </w:p>
        </w:tc>
      </w:tr>
      <w:tr>
        <w:tc>
          <w:tcPr>
            <w:tcW w:type="dxa" w:w="8640"/>
          </w:tcPr>
          <w:p>
            <w:r>
              <w:t>AA-2020-06-115005</w:t>
            </w:r>
          </w:p>
        </w:tc>
        <w:tc>
          <w:tcPr>
            <w:tcW w:type="dxa" w:w="9360"/>
          </w:tcPr>
          <w:p>
            <w:r>
              <w:t>2021-08-19</w:t>
            </w:r>
          </w:p>
        </w:tc>
      </w:tr>
      <w:tr>
        <w:tc>
          <w:tcPr>
            <w:tcW w:type="dxa" w:w="8640"/>
          </w:tcPr>
          <w:p>
            <w:r>
              <w:t>AA-2020-06-115006</w:t>
            </w:r>
          </w:p>
        </w:tc>
        <w:tc>
          <w:tcPr>
            <w:tcW w:type="dxa" w:w="9360"/>
          </w:tcPr>
          <w:p>
            <w:r>
              <w:t>2021-08-24</w:t>
            </w:r>
          </w:p>
        </w:tc>
      </w:tr>
      <w:tr>
        <w:tc>
          <w:tcPr>
            <w:tcW w:type="dxa" w:w="8640"/>
          </w:tcPr>
          <w:p>
            <w:r>
              <w:t>AA-2020-06-115007</w:t>
            </w:r>
          </w:p>
        </w:tc>
        <w:tc>
          <w:tcPr>
            <w:tcW w:type="dxa" w:w="9360"/>
          </w:tcPr>
          <w:p>
            <w:r>
              <w:t>2021-08-25</w:t>
            </w:r>
          </w:p>
        </w:tc>
      </w:tr>
      <w:tr>
        <w:tc>
          <w:tcPr>
            <w:tcW w:type="dxa" w:w="8640"/>
          </w:tcPr>
          <w:p>
            <w:r>
              <w:t>AA-2020-06-115008</w:t>
            </w:r>
          </w:p>
        </w:tc>
        <w:tc>
          <w:tcPr>
            <w:tcW w:type="dxa" w:w="9360"/>
          </w:tcPr>
          <w:p>
            <w:r>
              <w:t>2021-08-26</w:t>
            </w:r>
          </w:p>
        </w:tc>
      </w:tr>
      <w:tr>
        <w:tc>
          <w:tcPr>
            <w:tcW w:type="dxa" w:w="8640"/>
          </w:tcPr>
          <w:p>
            <w:r>
              <w:t>AA-2020-06-115009</w:t>
            </w:r>
          </w:p>
        </w:tc>
        <w:tc>
          <w:tcPr>
            <w:tcW w:type="dxa" w:w="9360"/>
          </w:tcPr>
          <w:p>
            <w:r>
              <w:t>2021-08-27</w:t>
            </w:r>
          </w:p>
        </w:tc>
      </w:tr>
      <w:tr>
        <w:tc>
          <w:tcPr>
            <w:tcW w:type="dxa" w:w="8640"/>
          </w:tcPr>
          <w:p>
            <w:r>
              <w:t>AA-2020-06-115010</w:t>
            </w:r>
          </w:p>
        </w:tc>
        <w:tc>
          <w:tcPr>
            <w:tcW w:type="dxa" w:w="9360"/>
          </w:tcPr>
          <w:p>
            <w:r>
              <w:t>2021-08-31</w:t>
            </w:r>
          </w:p>
        </w:tc>
      </w:tr>
      <w:tr>
        <w:tc>
          <w:tcPr>
            <w:tcW w:type="dxa" w:w="8640"/>
          </w:tcPr>
          <w:p>
            <w:r>
              <w:t>AA-2020-06-115011</w:t>
            </w:r>
          </w:p>
        </w:tc>
        <w:tc>
          <w:tcPr>
            <w:tcW w:type="dxa" w:w="9360"/>
          </w:tcPr>
          <w:p>
            <w:r>
              <w:t>2021-09-02</w:t>
            </w:r>
          </w:p>
        </w:tc>
      </w:tr>
      <w:tr>
        <w:tc>
          <w:tcPr>
            <w:tcW w:type="dxa" w:w="8640"/>
          </w:tcPr>
          <w:p>
            <w:r>
              <w:t>AA-2020-06-115012</w:t>
            </w:r>
          </w:p>
        </w:tc>
        <w:tc>
          <w:tcPr>
            <w:tcW w:type="dxa" w:w="9360"/>
          </w:tcPr>
          <w:p>
            <w:r>
              <w:t>2021-09-03</w:t>
            </w:r>
          </w:p>
        </w:tc>
      </w:tr>
      <w:tr>
        <w:tc>
          <w:tcPr>
            <w:tcW w:type="dxa" w:w="8640"/>
          </w:tcPr>
          <w:p>
            <w:r>
              <w:t>AA-2020-06-115013</w:t>
            </w:r>
          </w:p>
        </w:tc>
        <w:tc>
          <w:tcPr>
            <w:tcW w:type="dxa" w:w="9360"/>
          </w:tcPr>
          <w:p>
            <w:r>
              <w:t>2021-09-03</w:t>
            </w:r>
          </w:p>
        </w:tc>
      </w:tr>
      <w:tr>
        <w:tc>
          <w:tcPr>
            <w:tcW w:type="dxa" w:w="8640"/>
          </w:tcPr>
          <w:p>
            <w:r>
              <w:t>AA-2020-06-115014</w:t>
            </w:r>
          </w:p>
        </w:tc>
        <w:tc>
          <w:tcPr>
            <w:tcW w:type="dxa" w:w="9360"/>
          </w:tcPr>
          <w:p>
            <w:r>
              <w:t>2021-09-09</w:t>
            </w:r>
          </w:p>
        </w:tc>
      </w:tr>
      <w:tr>
        <w:tc>
          <w:tcPr>
            <w:tcW w:type="dxa" w:w="8640"/>
          </w:tcPr>
          <w:p>
            <w:r>
              <w:t>AA-2020-06-117001</w:t>
            </w:r>
          </w:p>
        </w:tc>
        <w:tc>
          <w:tcPr>
            <w:tcW w:type="dxa" w:w="9360"/>
          </w:tcPr>
          <w:p>
            <w:r>
              <w:t>2021-07-19</w:t>
            </w:r>
          </w:p>
        </w:tc>
      </w:tr>
      <w:tr>
        <w:tc>
          <w:tcPr>
            <w:tcW w:type="dxa" w:w="8640"/>
          </w:tcPr>
          <w:p>
            <w:r>
              <w:t>AA-2020-06-117002</w:t>
            </w:r>
          </w:p>
        </w:tc>
        <w:tc>
          <w:tcPr>
            <w:tcW w:type="dxa" w:w="9360"/>
          </w:tcPr>
          <w:p>
            <w:r>
              <w:t>2021-07-20</w:t>
            </w:r>
          </w:p>
        </w:tc>
      </w:tr>
      <w:tr>
        <w:tc>
          <w:tcPr>
            <w:tcW w:type="dxa" w:w="8640"/>
          </w:tcPr>
          <w:p>
            <w:r>
              <w:t>AA-2020-06-117003</w:t>
            </w:r>
          </w:p>
        </w:tc>
        <w:tc>
          <w:tcPr>
            <w:tcW w:type="dxa" w:w="9360"/>
          </w:tcPr>
          <w:p>
            <w:r>
              <w:t>2021-07-23</w:t>
            </w:r>
          </w:p>
        </w:tc>
      </w:tr>
      <w:tr>
        <w:tc>
          <w:tcPr>
            <w:tcW w:type="dxa" w:w="8640"/>
          </w:tcPr>
          <w:p>
            <w:r>
              <w:t>AA-2020-06-117004</w:t>
            </w:r>
          </w:p>
        </w:tc>
        <w:tc>
          <w:tcPr>
            <w:tcW w:type="dxa" w:w="9360"/>
          </w:tcPr>
          <w:p>
            <w:r>
              <w:t>2021-07-26</w:t>
            </w:r>
          </w:p>
        </w:tc>
      </w:tr>
      <w:tr>
        <w:tc>
          <w:tcPr>
            <w:tcW w:type="dxa" w:w="8640"/>
          </w:tcPr>
          <w:p>
            <w:r>
              <w:t>AA-2020-06-117005</w:t>
            </w:r>
          </w:p>
        </w:tc>
        <w:tc>
          <w:tcPr>
            <w:tcW w:type="dxa" w:w="9360"/>
          </w:tcPr>
          <w:p>
            <w:r>
              <w:t>2021-08-03</w:t>
            </w:r>
          </w:p>
        </w:tc>
      </w:tr>
      <w:tr>
        <w:tc>
          <w:tcPr>
            <w:tcW w:type="dxa" w:w="8640"/>
          </w:tcPr>
          <w:p>
            <w:r>
              <w:t>AA-2020-06-117006</w:t>
            </w:r>
          </w:p>
        </w:tc>
        <w:tc>
          <w:tcPr>
            <w:tcW w:type="dxa" w:w="9360"/>
          </w:tcPr>
          <w:p>
            <w:r>
              <w:t>2021-08-04</w:t>
            </w:r>
          </w:p>
        </w:tc>
      </w:tr>
      <w:tr>
        <w:tc>
          <w:tcPr>
            <w:tcW w:type="dxa" w:w="8640"/>
          </w:tcPr>
          <w:p>
            <w:r>
              <w:t>AA-2020-06-117007</w:t>
            </w:r>
          </w:p>
        </w:tc>
        <w:tc>
          <w:tcPr>
            <w:tcW w:type="dxa" w:w="9360"/>
          </w:tcPr>
          <w:p>
            <w:r>
              <w:t>2021-08-05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9360"/>
          </w:tcPr>
          <w:p>
            <w:r>
              <w:t>Date of Informed Consent</w:t>
            </w:r>
          </w:p>
        </w:tc>
      </w:tr>
      <w:tr>
        <w:tc>
          <w:tcPr>
            <w:tcW w:type="dxa" w:w="8640"/>
          </w:tcPr>
          <w:p>
            <w:r>
              <w:t>AA-2020-06-117008</w:t>
            </w:r>
          </w:p>
        </w:tc>
        <w:tc>
          <w:tcPr>
            <w:tcW w:type="dxa" w:w="9360"/>
          </w:tcPr>
          <w:p>
            <w:r>
              <w:t>2021-08-06</w:t>
            </w:r>
          </w:p>
        </w:tc>
      </w:tr>
      <w:tr>
        <w:tc>
          <w:tcPr>
            <w:tcW w:type="dxa" w:w="8640"/>
          </w:tcPr>
          <w:p>
            <w:r>
              <w:t>AA-2020-06-117009</w:t>
            </w:r>
          </w:p>
        </w:tc>
        <w:tc>
          <w:tcPr>
            <w:tcW w:type="dxa" w:w="9360"/>
          </w:tcPr>
          <w:p>
            <w:r>
              <w:t>2021-08-06</w:t>
            </w:r>
          </w:p>
        </w:tc>
      </w:tr>
      <w:tr>
        <w:tc>
          <w:tcPr>
            <w:tcW w:type="dxa" w:w="8640"/>
          </w:tcPr>
          <w:p>
            <w:r>
              <w:t>AA-2020-06-117010</w:t>
            </w:r>
          </w:p>
        </w:tc>
        <w:tc>
          <w:tcPr>
            <w:tcW w:type="dxa" w:w="9360"/>
          </w:tcPr>
          <w:p>
            <w:r>
              <w:t>2021-08-07</w:t>
            </w:r>
          </w:p>
        </w:tc>
      </w:tr>
      <w:tr>
        <w:tc>
          <w:tcPr>
            <w:tcW w:type="dxa" w:w="8640"/>
          </w:tcPr>
          <w:p>
            <w:r>
              <w:t>AA-2020-06-117011</w:t>
            </w:r>
          </w:p>
        </w:tc>
        <w:tc>
          <w:tcPr>
            <w:tcW w:type="dxa" w:w="9360"/>
          </w:tcPr>
          <w:p>
            <w:r>
              <w:t>2021-08-11</w:t>
            </w:r>
          </w:p>
        </w:tc>
      </w:tr>
      <w:tr>
        <w:tc>
          <w:tcPr>
            <w:tcW w:type="dxa" w:w="8640"/>
          </w:tcPr>
          <w:p>
            <w:r>
              <w:t>AA-2020-06-117012</w:t>
            </w:r>
          </w:p>
        </w:tc>
        <w:tc>
          <w:tcPr>
            <w:tcW w:type="dxa" w:w="9360"/>
          </w:tcPr>
          <w:p>
            <w:r>
              <w:t>2021-08-11</w:t>
            </w:r>
          </w:p>
        </w:tc>
      </w:tr>
      <w:tr>
        <w:tc>
          <w:tcPr>
            <w:tcW w:type="dxa" w:w="8640"/>
          </w:tcPr>
          <w:p>
            <w:r>
              <w:t>AA-2020-06-117013</w:t>
            </w:r>
          </w:p>
        </w:tc>
        <w:tc>
          <w:tcPr>
            <w:tcW w:type="dxa" w:w="9360"/>
          </w:tcPr>
          <w:p>
            <w:r>
              <w:t>2021-08-12</w:t>
            </w:r>
          </w:p>
        </w:tc>
      </w:tr>
      <w:tr>
        <w:tc>
          <w:tcPr>
            <w:tcW w:type="dxa" w:w="8640"/>
          </w:tcPr>
          <w:p>
            <w:r>
              <w:t>AA-2020-06-117014</w:t>
            </w:r>
          </w:p>
        </w:tc>
        <w:tc>
          <w:tcPr>
            <w:tcW w:type="dxa" w:w="9360"/>
          </w:tcPr>
          <w:p>
            <w:r>
              <w:t>2021-08-12</w:t>
            </w:r>
          </w:p>
        </w:tc>
      </w:tr>
      <w:tr>
        <w:tc>
          <w:tcPr>
            <w:tcW w:type="dxa" w:w="8640"/>
          </w:tcPr>
          <w:p>
            <w:r>
              <w:t>AA-2020-06-117015</w:t>
            </w:r>
          </w:p>
        </w:tc>
        <w:tc>
          <w:tcPr>
            <w:tcW w:type="dxa" w:w="9360"/>
          </w:tcPr>
          <w:p>
            <w:r>
              <w:t>2021-08-13</w:t>
            </w:r>
          </w:p>
        </w:tc>
      </w:tr>
      <w:tr>
        <w:tc>
          <w:tcPr>
            <w:tcW w:type="dxa" w:w="8640"/>
          </w:tcPr>
          <w:p>
            <w:r>
              <w:t>AA-2020-06-117016</w:t>
            </w:r>
          </w:p>
        </w:tc>
        <w:tc>
          <w:tcPr>
            <w:tcW w:type="dxa" w:w="9360"/>
          </w:tcPr>
          <w:p>
            <w:r>
              <w:t>2021-08-13</w:t>
            </w:r>
          </w:p>
        </w:tc>
      </w:tr>
      <w:tr>
        <w:tc>
          <w:tcPr>
            <w:tcW w:type="dxa" w:w="8640"/>
          </w:tcPr>
          <w:p>
            <w:r>
              <w:t>AA-2020-06-117017</w:t>
            </w:r>
          </w:p>
        </w:tc>
        <w:tc>
          <w:tcPr>
            <w:tcW w:type="dxa" w:w="9360"/>
          </w:tcPr>
          <w:p>
            <w:r>
              <w:t>2021-08-16</w:t>
            </w:r>
          </w:p>
        </w:tc>
      </w:tr>
      <w:tr>
        <w:tc>
          <w:tcPr>
            <w:tcW w:type="dxa" w:w="8640"/>
          </w:tcPr>
          <w:p>
            <w:r>
              <w:t>AA-2020-06-117018</w:t>
            </w:r>
          </w:p>
        </w:tc>
        <w:tc>
          <w:tcPr>
            <w:tcW w:type="dxa" w:w="9360"/>
          </w:tcPr>
          <w:p>
            <w:r>
              <w:t>2021-08-17</w:t>
            </w:r>
          </w:p>
        </w:tc>
      </w:tr>
      <w:tr>
        <w:tc>
          <w:tcPr>
            <w:tcW w:type="dxa" w:w="8640"/>
          </w:tcPr>
          <w:p>
            <w:r>
              <w:t>AA-2020-06-117019</w:t>
            </w:r>
          </w:p>
        </w:tc>
        <w:tc>
          <w:tcPr>
            <w:tcW w:type="dxa" w:w="9360"/>
          </w:tcPr>
          <w:p>
            <w:r>
              <w:t>2021-08-17</w:t>
            </w:r>
          </w:p>
        </w:tc>
      </w:tr>
      <w:tr>
        <w:tc>
          <w:tcPr>
            <w:tcW w:type="dxa" w:w="8640"/>
          </w:tcPr>
          <w:p>
            <w:r>
              <w:t>AA-2020-06-117020</w:t>
            </w:r>
          </w:p>
        </w:tc>
        <w:tc>
          <w:tcPr>
            <w:tcW w:type="dxa" w:w="9360"/>
          </w:tcPr>
          <w:p>
            <w:r>
              <w:t>2021-08-17</w:t>
            </w:r>
          </w:p>
        </w:tc>
      </w:tr>
      <w:tr>
        <w:tc>
          <w:tcPr>
            <w:tcW w:type="dxa" w:w="8640"/>
          </w:tcPr>
          <w:p>
            <w:r>
              <w:t>AA-2020-06-117021</w:t>
            </w:r>
          </w:p>
        </w:tc>
        <w:tc>
          <w:tcPr>
            <w:tcW w:type="dxa" w:w="9360"/>
          </w:tcPr>
          <w:p>
            <w:r>
              <w:t>2021-08-18</w:t>
            </w:r>
          </w:p>
        </w:tc>
      </w:tr>
      <w:tr>
        <w:tc>
          <w:tcPr>
            <w:tcW w:type="dxa" w:w="8640"/>
          </w:tcPr>
          <w:p>
            <w:r>
              <w:t>AA-2020-06-117022</w:t>
            </w:r>
          </w:p>
        </w:tc>
        <w:tc>
          <w:tcPr>
            <w:tcW w:type="dxa" w:w="9360"/>
          </w:tcPr>
          <w:p>
            <w:r>
              <w:t>2021-08-18</w:t>
            </w:r>
          </w:p>
        </w:tc>
      </w:tr>
      <w:tr>
        <w:tc>
          <w:tcPr>
            <w:tcW w:type="dxa" w:w="8640"/>
          </w:tcPr>
          <w:p>
            <w:r>
              <w:t>AA-2020-06-117023</w:t>
            </w:r>
          </w:p>
        </w:tc>
        <w:tc>
          <w:tcPr>
            <w:tcW w:type="dxa" w:w="9360"/>
          </w:tcPr>
          <w:p>
            <w:r>
              <w:t>2021-08-20</w:t>
            </w:r>
          </w:p>
        </w:tc>
      </w:tr>
      <w:tr>
        <w:tc>
          <w:tcPr>
            <w:tcW w:type="dxa" w:w="8640"/>
          </w:tcPr>
          <w:p>
            <w:r>
              <w:t>AA-2020-06-117024</w:t>
            </w:r>
          </w:p>
        </w:tc>
        <w:tc>
          <w:tcPr>
            <w:tcW w:type="dxa" w:w="9360"/>
          </w:tcPr>
          <w:p>
            <w:r>
              <w:t>2021-08-20</w:t>
            </w:r>
          </w:p>
        </w:tc>
      </w:tr>
      <w:tr>
        <w:tc>
          <w:tcPr>
            <w:tcW w:type="dxa" w:w="8640"/>
          </w:tcPr>
          <w:p>
            <w:r>
              <w:t>AA-2020-06-117025</w:t>
            </w:r>
          </w:p>
        </w:tc>
        <w:tc>
          <w:tcPr>
            <w:tcW w:type="dxa" w:w="9360"/>
          </w:tcPr>
          <w:p>
            <w:r>
              <w:t>2021-08-20</w:t>
            </w:r>
          </w:p>
        </w:tc>
      </w:tr>
      <w:tr>
        <w:tc>
          <w:tcPr>
            <w:tcW w:type="dxa" w:w="8640"/>
          </w:tcPr>
          <w:p>
            <w:r>
              <w:t>AA-2020-06-117026</w:t>
            </w:r>
          </w:p>
        </w:tc>
        <w:tc>
          <w:tcPr>
            <w:tcW w:type="dxa" w:w="9360"/>
          </w:tcPr>
          <w:p>
            <w:r>
              <w:t>2021-08-24</w:t>
            </w:r>
          </w:p>
        </w:tc>
      </w:tr>
      <w:tr>
        <w:tc>
          <w:tcPr>
            <w:tcW w:type="dxa" w:w="8640"/>
          </w:tcPr>
          <w:p>
            <w:r>
              <w:t>AA-2020-06-117027</w:t>
            </w:r>
          </w:p>
        </w:tc>
        <w:tc>
          <w:tcPr>
            <w:tcW w:type="dxa" w:w="9360"/>
          </w:tcPr>
          <w:p>
            <w:r>
              <w:t>2021-08-26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9360"/>
          </w:tcPr>
          <w:p>
            <w:r>
              <w:t>Date of Informed Consent</w:t>
            </w:r>
          </w:p>
        </w:tc>
      </w:tr>
      <w:tr>
        <w:tc>
          <w:tcPr>
            <w:tcW w:type="dxa" w:w="8640"/>
          </w:tcPr>
          <w:p>
            <w:r>
              <w:t>AA-2020-06-117028</w:t>
            </w:r>
          </w:p>
        </w:tc>
        <w:tc>
          <w:tcPr>
            <w:tcW w:type="dxa" w:w="9360"/>
          </w:tcPr>
          <w:p>
            <w:r>
              <w:t>2021-08-27</w:t>
            </w:r>
          </w:p>
        </w:tc>
      </w:tr>
      <w:tr>
        <w:tc>
          <w:tcPr>
            <w:tcW w:type="dxa" w:w="8640"/>
          </w:tcPr>
          <w:p>
            <w:r>
              <w:t>AA-2020-06-117029</w:t>
            </w:r>
          </w:p>
        </w:tc>
        <w:tc>
          <w:tcPr>
            <w:tcW w:type="dxa" w:w="9360"/>
          </w:tcPr>
          <w:p>
            <w:r>
              <w:t>2021-09-08</w:t>
            </w:r>
          </w:p>
        </w:tc>
      </w:tr>
      <w:tr>
        <w:tc>
          <w:tcPr>
            <w:tcW w:type="dxa" w:w="8640"/>
          </w:tcPr>
          <w:p>
            <w:r>
              <w:t>AA-2020-06-117030</w:t>
            </w:r>
          </w:p>
        </w:tc>
        <w:tc>
          <w:tcPr>
            <w:tcW w:type="dxa" w:w="9360"/>
          </w:tcPr>
          <w:p>
            <w:r>
              <w:t>2021-09-08</w:t>
            </w:r>
          </w:p>
        </w:tc>
      </w:tr>
      <w:tr>
        <w:tc>
          <w:tcPr>
            <w:tcW w:type="dxa" w:w="8640"/>
          </w:tcPr>
          <w:p>
            <w:r>
              <w:t>AA-2020-06-119001</w:t>
            </w:r>
          </w:p>
        </w:tc>
        <w:tc>
          <w:tcPr>
            <w:tcW w:type="dxa" w:w="9360"/>
          </w:tcPr>
          <w:p>
            <w:r>
              <w:t>2021-05-25</w:t>
            </w:r>
          </w:p>
        </w:tc>
      </w:tr>
      <w:tr>
        <w:tc>
          <w:tcPr>
            <w:tcW w:type="dxa" w:w="8640"/>
          </w:tcPr>
          <w:p>
            <w:r>
              <w:t>AA-2020-06-119002</w:t>
            </w:r>
          </w:p>
        </w:tc>
        <w:tc>
          <w:tcPr>
            <w:tcW w:type="dxa" w:w="9360"/>
          </w:tcPr>
          <w:p>
            <w:r>
              <w:t>2021-06-01</w:t>
            </w:r>
          </w:p>
        </w:tc>
      </w:tr>
      <w:tr>
        <w:tc>
          <w:tcPr>
            <w:tcW w:type="dxa" w:w="8640"/>
          </w:tcPr>
          <w:p>
            <w:r>
              <w:t>AA-2020-06-119003</w:t>
            </w:r>
          </w:p>
        </w:tc>
        <w:tc>
          <w:tcPr>
            <w:tcW w:type="dxa" w:w="9360"/>
          </w:tcPr>
          <w:p>
            <w:r>
              <w:t>2021-06-12</w:t>
            </w:r>
          </w:p>
        </w:tc>
      </w:tr>
      <w:tr>
        <w:tc>
          <w:tcPr>
            <w:tcW w:type="dxa" w:w="8640"/>
          </w:tcPr>
          <w:p>
            <w:r>
              <w:t>AA-2020-06-119004</w:t>
            </w:r>
          </w:p>
        </w:tc>
        <w:tc>
          <w:tcPr>
            <w:tcW w:type="dxa" w:w="9360"/>
          </w:tcPr>
          <w:p>
            <w:r>
              <w:t>2021-07-23</w:t>
            </w:r>
          </w:p>
        </w:tc>
      </w:tr>
      <w:tr>
        <w:tc>
          <w:tcPr>
            <w:tcW w:type="dxa" w:w="8640"/>
          </w:tcPr>
          <w:p>
            <w:r>
              <w:t>AA-2020-06-119005</w:t>
            </w:r>
          </w:p>
        </w:tc>
        <w:tc>
          <w:tcPr>
            <w:tcW w:type="dxa" w:w="9360"/>
          </w:tcPr>
          <w:p>
            <w:r>
              <w:t>2021-07-23</w:t>
            </w:r>
          </w:p>
        </w:tc>
      </w:tr>
      <w:tr>
        <w:tc>
          <w:tcPr>
            <w:tcW w:type="dxa" w:w="8640"/>
          </w:tcPr>
          <w:p>
            <w:r>
              <w:t>AA-2020-06-119006</w:t>
            </w:r>
          </w:p>
        </w:tc>
        <w:tc>
          <w:tcPr>
            <w:tcW w:type="dxa" w:w="9360"/>
          </w:tcPr>
          <w:p>
            <w:r>
              <w:t>2021-07-23</w:t>
            </w:r>
          </w:p>
        </w:tc>
      </w:tr>
      <w:tr>
        <w:tc>
          <w:tcPr>
            <w:tcW w:type="dxa" w:w="8640"/>
          </w:tcPr>
          <w:p>
            <w:r>
              <w:t>AA-2020-06-119007</w:t>
            </w:r>
          </w:p>
        </w:tc>
        <w:tc>
          <w:tcPr>
            <w:tcW w:type="dxa" w:w="9360"/>
          </w:tcPr>
          <w:p>
            <w:r>
              <w:t>2021-07-23</w:t>
            </w:r>
          </w:p>
        </w:tc>
      </w:tr>
      <w:tr>
        <w:tc>
          <w:tcPr>
            <w:tcW w:type="dxa" w:w="8640"/>
          </w:tcPr>
          <w:p>
            <w:r>
              <w:t>AA-2020-06-119008</w:t>
            </w:r>
          </w:p>
        </w:tc>
        <w:tc>
          <w:tcPr>
            <w:tcW w:type="dxa" w:w="9360"/>
          </w:tcPr>
          <w:p>
            <w:r>
              <w:t>2021-07-26</w:t>
            </w:r>
          </w:p>
        </w:tc>
      </w:tr>
      <w:tr>
        <w:tc>
          <w:tcPr>
            <w:tcW w:type="dxa" w:w="8640"/>
          </w:tcPr>
          <w:p>
            <w:r>
              <w:t>AA-2020-06-119009</w:t>
            </w:r>
          </w:p>
        </w:tc>
        <w:tc>
          <w:tcPr>
            <w:tcW w:type="dxa" w:w="9360"/>
          </w:tcPr>
          <w:p>
            <w:r>
              <w:t>2021-07-26</w:t>
            </w:r>
          </w:p>
        </w:tc>
      </w:tr>
      <w:tr>
        <w:tc>
          <w:tcPr>
            <w:tcW w:type="dxa" w:w="8640"/>
          </w:tcPr>
          <w:p>
            <w:r>
              <w:t>AA-2020-06-119010</w:t>
            </w:r>
          </w:p>
        </w:tc>
        <w:tc>
          <w:tcPr>
            <w:tcW w:type="dxa" w:w="9360"/>
          </w:tcPr>
          <w:p>
            <w:r>
              <w:t>2021-07-27</w:t>
            </w:r>
          </w:p>
        </w:tc>
      </w:tr>
      <w:tr>
        <w:tc>
          <w:tcPr>
            <w:tcW w:type="dxa" w:w="8640"/>
          </w:tcPr>
          <w:p>
            <w:r>
              <w:t>AA-2020-06-119011</w:t>
            </w:r>
          </w:p>
        </w:tc>
        <w:tc>
          <w:tcPr>
            <w:tcW w:type="dxa" w:w="9360"/>
          </w:tcPr>
          <w:p>
            <w:r>
              <w:t>2021-07-27</w:t>
            </w:r>
          </w:p>
        </w:tc>
      </w:tr>
      <w:tr>
        <w:tc>
          <w:tcPr>
            <w:tcW w:type="dxa" w:w="8640"/>
          </w:tcPr>
          <w:p>
            <w:r>
              <w:t>AA-2020-06-119012</w:t>
            </w:r>
          </w:p>
        </w:tc>
        <w:tc>
          <w:tcPr>
            <w:tcW w:type="dxa" w:w="9360"/>
          </w:tcPr>
          <w:p>
            <w:r>
              <w:t>2021-08-09</w:t>
            </w:r>
          </w:p>
        </w:tc>
      </w:tr>
      <w:tr>
        <w:tc>
          <w:tcPr>
            <w:tcW w:type="dxa" w:w="8640"/>
          </w:tcPr>
          <w:p>
            <w:r>
              <w:t>AA-2020-06-119013</w:t>
            </w:r>
          </w:p>
        </w:tc>
        <w:tc>
          <w:tcPr>
            <w:tcW w:type="dxa" w:w="9360"/>
          </w:tcPr>
          <w:p>
            <w:r>
              <w:t>2021-08-09</w:t>
            </w:r>
          </w:p>
        </w:tc>
      </w:tr>
      <w:tr>
        <w:tc>
          <w:tcPr>
            <w:tcW w:type="dxa" w:w="8640"/>
          </w:tcPr>
          <w:p>
            <w:r>
              <w:t>AA-2020-06-119014</w:t>
            </w:r>
          </w:p>
        </w:tc>
        <w:tc>
          <w:tcPr>
            <w:tcW w:type="dxa" w:w="9360"/>
          </w:tcPr>
          <w:p>
            <w:r>
              <w:t>2021-08-10</w:t>
            </w:r>
          </w:p>
        </w:tc>
      </w:tr>
      <w:tr>
        <w:tc>
          <w:tcPr>
            <w:tcW w:type="dxa" w:w="8640"/>
          </w:tcPr>
          <w:p>
            <w:r>
              <w:t>AA-2020-06-119015</w:t>
            </w:r>
          </w:p>
        </w:tc>
        <w:tc>
          <w:tcPr>
            <w:tcW w:type="dxa" w:w="9360"/>
          </w:tcPr>
          <w:p>
            <w:r>
              <w:t>2021-08-11</w:t>
            </w:r>
          </w:p>
        </w:tc>
      </w:tr>
      <w:tr>
        <w:tc>
          <w:tcPr>
            <w:tcW w:type="dxa" w:w="8640"/>
          </w:tcPr>
          <w:p>
            <w:r>
              <w:t>AA-2020-06-119016</w:t>
            </w:r>
          </w:p>
        </w:tc>
        <w:tc>
          <w:tcPr>
            <w:tcW w:type="dxa" w:w="9360"/>
          </w:tcPr>
          <w:p>
            <w:r>
              <w:t>2021-08-11</w:t>
            </w:r>
          </w:p>
        </w:tc>
      </w:tr>
      <w:tr>
        <w:tc>
          <w:tcPr>
            <w:tcW w:type="dxa" w:w="8640"/>
          </w:tcPr>
          <w:p>
            <w:r>
              <w:t>AA-2020-06-119017</w:t>
            </w:r>
          </w:p>
        </w:tc>
        <w:tc>
          <w:tcPr>
            <w:tcW w:type="dxa" w:w="9360"/>
          </w:tcPr>
          <w:p>
            <w:r>
              <w:t>2021-08-12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9360"/>
          </w:tcPr>
          <w:p>
            <w:r>
              <w:t>Date of Informed Consent</w:t>
            </w:r>
          </w:p>
        </w:tc>
      </w:tr>
      <w:tr>
        <w:tc>
          <w:tcPr>
            <w:tcW w:type="dxa" w:w="8640"/>
          </w:tcPr>
          <w:p>
            <w:r>
              <w:t>AA-2020-06-119018</w:t>
            </w:r>
          </w:p>
        </w:tc>
        <w:tc>
          <w:tcPr>
            <w:tcW w:type="dxa" w:w="9360"/>
          </w:tcPr>
          <w:p>
            <w:r>
              <w:t>2021-08-13</w:t>
            </w:r>
          </w:p>
        </w:tc>
      </w:tr>
      <w:tr>
        <w:tc>
          <w:tcPr>
            <w:tcW w:type="dxa" w:w="8640"/>
          </w:tcPr>
          <w:p>
            <w:r>
              <w:t>AA-2020-06-119019</w:t>
            </w:r>
          </w:p>
        </w:tc>
        <w:tc>
          <w:tcPr>
            <w:tcW w:type="dxa" w:w="9360"/>
          </w:tcPr>
          <w:p>
            <w:r>
              <w:t>2021-08-13</w:t>
            </w:r>
          </w:p>
        </w:tc>
      </w:tr>
      <w:tr>
        <w:tc>
          <w:tcPr>
            <w:tcW w:type="dxa" w:w="8640"/>
          </w:tcPr>
          <w:p>
            <w:r>
              <w:t>AA-2020-06-119020</w:t>
            </w:r>
          </w:p>
        </w:tc>
        <w:tc>
          <w:tcPr>
            <w:tcW w:type="dxa" w:w="9360"/>
          </w:tcPr>
          <w:p>
            <w:r>
              <w:t>2021-08-13</w:t>
            </w:r>
          </w:p>
        </w:tc>
      </w:tr>
      <w:tr>
        <w:tc>
          <w:tcPr>
            <w:tcW w:type="dxa" w:w="8640"/>
          </w:tcPr>
          <w:p>
            <w:r>
              <w:t>AA-2020-06-119021</w:t>
            </w:r>
          </w:p>
        </w:tc>
        <w:tc>
          <w:tcPr>
            <w:tcW w:type="dxa" w:w="9360"/>
          </w:tcPr>
          <w:p>
            <w:r>
              <w:t>2021-08-13</w:t>
            </w:r>
          </w:p>
        </w:tc>
      </w:tr>
      <w:tr>
        <w:tc>
          <w:tcPr>
            <w:tcW w:type="dxa" w:w="8640"/>
          </w:tcPr>
          <w:p>
            <w:r>
              <w:t>AA-2020-06-119022</w:t>
            </w:r>
          </w:p>
        </w:tc>
        <w:tc>
          <w:tcPr>
            <w:tcW w:type="dxa" w:w="9360"/>
          </w:tcPr>
          <w:p>
            <w:r>
              <w:t>2021-08-13</w:t>
            </w:r>
          </w:p>
        </w:tc>
      </w:tr>
      <w:tr>
        <w:tc>
          <w:tcPr>
            <w:tcW w:type="dxa" w:w="8640"/>
          </w:tcPr>
          <w:p>
            <w:r>
              <w:t>AA-2020-06-119023</w:t>
            </w:r>
          </w:p>
        </w:tc>
        <w:tc>
          <w:tcPr>
            <w:tcW w:type="dxa" w:w="9360"/>
          </w:tcPr>
          <w:p>
            <w:r>
              <w:t>2021-08-13</w:t>
            </w:r>
          </w:p>
        </w:tc>
      </w:tr>
      <w:tr>
        <w:tc>
          <w:tcPr>
            <w:tcW w:type="dxa" w:w="8640"/>
          </w:tcPr>
          <w:p>
            <w:r>
              <w:t>AA-2020-06-119024</w:t>
            </w:r>
          </w:p>
        </w:tc>
        <w:tc>
          <w:tcPr>
            <w:tcW w:type="dxa" w:w="9360"/>
          </w:tcPr>
          <w:p>
            <w:r>
              <w:t>2021-08-14</w:t>
            </w:r>
          </w:p>
        </w:tc>
      </w:tr>
      <w:tr>
        <w:tc>
          <w:tcPr>
            <w:tcW w:type="dxa" w:w="8640"/>
          </w:tcPr>
          <w:p>
            <w:r>
              <w:t>AA-2020-06-119025</w:t>
            </w:r>
          </w:p>
        </w:tc>
        <w:tc>
          <w:tcPr>
            <w:tcW w:type="dxa" w:w="9360"/>
          </w:tcPr>
          <w:p>
            <w:r>
              <w:t>2021-08-14</w:t>
            </w:r>
          </w:p>
        </w:tc>
      </w:tr>
      <w:tr>
        <w:tc>
          <w:tcPr>
            <w:tcW w:type="dxa" w:w="8640"/>
          </w:tcPr>
          <w:p>
            <w:r>
              <w:t>AA-2020-06-119026</w:t>
            </w:r>
          </w:p>
        </w:tc>
        <w:tc>
          <w:tcPr>
            <w:tcW w:type="dxa" w:w="9360"/>
          </w:tcPr>
          <w:p>
            <w:r>
              <w:t>2021-08-16</w:t>
            </w:r>
          </w:p>
        </w:tc>
      </w:tr>
      <w:tr>
        <w:tc>
          <w:tcPr>
            <w:tcW w:type="dxa" w:w="8640"/>
          </w:tcPr>
          <w:p>
            <w:r>
              <w:t>AA-2020-06-119027</w:t>
            </w:r>
          </w:p>
        </w:tc>
        <w:tc>
          <w:tcPr>
            <w:tcW w:type="dxa" w:w="9360"/>
          </w:tcPr>
          <w:p>
            <w:r>
              <w:t>2021-08-17</w:t>
            </w:r>
          </w:p>
        </w:tc>
      </w:tr>
      <w:tr>
        <w:tc>
          <w:tcPr>
            <w:tcW w:type="dxa" w:w="8640"/>
          </w:tcPr>
          <w:p>
            <w:r>
              <w:t>AA-2020-06-119028</w:t>
            </w:r>
          </w:p>
        </w:tc>
        <w:tc>
          <w:tcPr>
            <w:tcW w:type="dxa" w:w="9360"/>
          </w:tcPr>
          <w:p>
            <w:r>
              <w:t>2021-08-17</w:t>
            </w:r>
          </w:p>
        </w:tc>
      </w:tr>
      <w:tr>
        <w:tc>
          <w:tcPr>
            <w:tcW w:type="dxa" w:w="8640"/>
          </w:tcPr>
          <w:p>
            <w:r>
              <w:t>AA-2020-06-119029</w:t>
            </w:r>
          </w:p>
        </w:tc>
        <w:tc>
          <w:tcPr>
            <w:tcW w:type="dxa" w:w="9360"/>
          </w:tcPr>
          <w:p>
            <w:r>
              <w:t>2021-08-18</w:t>
            </w:r>
          </w:p>
        </w:tc>
      </w:tr>
      <w:tr>
        <w:tc>
          <w:tcPr>
            <w:tcW w:type="dxa" w:w="8640"/>
          </w:tcPr>
          <w:p>
            <w:r>
              <w:t>AA-2020-06-119030</w:t>
            </w:r>
          </w:p>
        </w:tc>
        <w:tc>
          <w:tcPr>
            <w:tcW w:type="dxa" w:w="9360"/>
          </w:tcPr>
          <w:p>
            <w:r>
              <w:t>2021-08-20</w:t>
            </w:r>
          </w:p>
        </w:tc>
      </w:tr>
      <w:tr>
        <w:tc>
          <w:tcPr>
            <w:tcW w:type="dxa" w:w="8640"/>
          </w:tcPr>
          <w:p>
            <w:r>
              <w:t>AA-2020-06-119031</w:t>
            </w:r>
          </w:p>
        </w:tc>
        <w:tc>
          <w:tcPr>
            <w:tcW w:type="dxa" w:w="9360"/>
          </w:tcPr>
          <w:p>
            <w:r>
              <w:t>2021-08-20</w:t>
            </w:r>
          </w:p>
        </w:tc>
      </w:tr>
      <w:tr>
        <w:tc>
          <w:tcPr>
            <w:tcW w:type="dxa" w:w="8640"/>
          </w:tcPr>
          <w:p>
            <w:r>
              <w:t>AA-2020-06-119032</w:t>
            </w:r>
          </w:p>
        </w:tc>
        <w:tc>
          <w:tcPr>
            <w:tcW w:type="dxa" w:w="9360"/>
          </w:tcPr>
          <w:p>
            <w:r>
              <w:t>2021-08-20</w:t>
            </w:r>
          </w:p>
        </w:tc>
      </w:tr>
      <w:tr>
        <w:tc>
          <w:tcPr>
            <w:tcW w:type="dxa" w:w="8640"/>
          </w:tcPr>
          <w:p>
            <w:r>
              <w:t>AA-2020-06-119033</w:t>
            </w:r>
          </w:p>
        </w:tc>
        <w:tc>
          <w:tcPr>
            <w:tcW w:type="dxa" w:w="9360"/>
          </w:tcPr>
          <w:p>
            <w:r>
              <w:t>2021-08-31</w:t>
            </w:r>
          </w:p>
        </w:tc>
      </w:tr>
    </w:tbl>
    <w:p>
      <w:r>
        <w:br w:type="page"/>
      </w:r>
    </w:p>
    <w:p>
      <w:pPr>
        <w:jc w:val="left"/>
      </w:pPr>
      <w:r>
        <w:t>E:\LIS2.SAS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