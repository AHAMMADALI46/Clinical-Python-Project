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16.2.1.6 Abnormal Hematology Values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AA-2020-06-104003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20APR2021:18:49:00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20APR2021:18:49:00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03MAY2021:18:49:00</w:t>
            </w:r>
          </w:p>
        </w:tc>
        <w:tc>
          <w:tcPr>
            <w:tcW w:type="dxa" w:w="1234"/>
          </w:tcPr>
          <w:p>
            <w:r>
              <w:t>4.4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AA-2020-06-104005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13JUL2021:12:02:00</w:t>
            </w:r>
          </w:p>
        </w:tc>
        <w:tc>
          <w:tcPr>
            <w:tcW w:type="dxa" w:w="1234"/>
          </w:tcPr>
          <w:p>
            <w:r>
              <w:t>3.3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03AUG2021:14:54:00</w:t>
            </w:r>
          </w:p>
        </w:tc>
        <w:tc>
          <w:tcPr>
            <w:tcW w:type="dxa" w:w="1234"/>
          </w:tcPr>
          <w:p>
            <w:r>
              <w:t>3.9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AA-2020-06-104007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0.416-0.541</w:t>
            </w:r>
          </w:p>
        </w:tc>
        <w:tc>
          <w:tcPr>
            <w:tcW w:type="dxa" w:w="1234"/>
          </w:tcPr>
          <w:p>
            <w:r>
              <w:t>02SEP2021:16:35:00</w:t>
            </w:r>
          </w:p>
        </w:tc>
        <w:tc>
          <w:tcPr>
            <w:tcW w:type="dxa" w:w="1234"/>
          </w:tcPr>
          <w:p>
            <w:r>
              <w:t>0.389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AA-2020-06-104007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130.0-175.0</w:t>
            </w:r>
          </w:p>
        </w:tc>
        <w:tc>
          <w:tcPr>
            <w:tcW w:type="dxa" w:w="1234"/>
          </w:tcPr>
          <w:p>
            <w:r>
              <w:t>02SEP2021:16:35:00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AA-2020-06-104007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02SEP2021:16:35:00</w:t>
            </w:r>
          </w:p>
        </w:tc>
        <w:tc>
          <w:tcPr>
            <w:tcW w:type="dxa" w:w="1234"/>
          </w:tcPr>
          <w:p>
            <w:r>
              <w:t>4.17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AA-2020-06-104007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18AUG2021:12:45:00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AA-2020-06-104008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18AUG2021:15:00:00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AA-2020-06-104008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18AUG2021:15:00:00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0.522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115.0-160.0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171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9.2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589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5.60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10MAR2021:12:25:00</w:t>
            </w:r>
          </w:p>
        </w:tc>
        <w:tc>
          <w:tcPr>
            <w:tcW w:type="dxa" w:w="1234"/>
          </w:tcPr>
          <w:p>
            <w:r>
              <w:t>3.6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AA-2020-06-105001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25MAR2021:11:10:00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AA-2020-06-105002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30MAR2021:12:32:00</w:t>
            </w:r>
          </w:p>
        </w:tc>
        <w:tc>
          <w:tcPr>
            <w:tcW w:type="dxa" w:w="1234"/>
          </w:tcPr>
          <w:p>
            <w:r>
              <w:t>6.03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AA-2020-06-105003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15APR2021:08:35:00</w:t>
            </w:r>
          </w:p>
        </w:tc>
        <w:tc>
          <w:tcPr>
            <w:tcW w:type="dxa" w:w="1234"/>
          </w:tcPr>
          <w:p>
            <w:r>
              <w:t>485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Hematocrit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Hemoglobin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Neutrophils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Platelets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Erythrocytes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13JUL2021:10:08:00</w:t>
            </w:r>
          </w:p>
        </w:tc>
        <w:tc>
          <w:tcPr>
            <w:tcW w:type="dxa" w:w="1234"/>
          </w:tcPr>
          <w:p>
            <w:r>
              <w:t>5.28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AA-2020-06-105005</w:t>
            </w:r>
          </w:p>
        </w:tc>
        <w:tc>
          <w:tcPr>
            <w:tcW w:type="dxa" w:w="1234"/>
          </w:tcPr>
          <w:p>
            <w:r>
              <w:t>Leukocytes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23JUN2021:10:35:00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AA-2020-06-105007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29JUL2021:09:30:00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AA-2020-06-105008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29JUL2021:10:40:00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AA-2020-06-105009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02AUG2021:12:40:00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AA-2020-06-105009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02AUG2021:12:40:00</w:t>
            </w:r>
          </w:p>
        </w:tc>
        <w:tc>
          <w:tcPr>
            <w:tcW w:type="dxa" w:w="1234"/>
          </w:tcPr>
          <w:p>
            <w:r>
              <w:t>3.1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AA-2020-06-105010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17AUG2021:10:35:00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AA-2020-06-105010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31AUG2021:16:25:00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AA-2020-06-105010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17AUG2021:10:35:00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AA-2020-06-105010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31AUG2021:16:25:00</w:t>
            </w:r>
          </w:p>
        </w:tc>
        <w:tc>
          <w:tcPr>
            <w:tcW w:type="dxa" w:w="1234"/>
          </w:tcPr>
          <w:p>
            <w:r>
              <w:t>4.4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130.0-175.0</w:t>
            </w:r>
          </w:p>
        </w:tc>
        <w:tc>
          <w:tcPr>
            <w:tcW w:type="dxa" w:w="1234"/>
          </w:tcPr>
          <w:p>
            <w:r>
              <w:t>19AUG2021:15:47:00</w:t>
            </w:r>
          </w:p>
        </w:tc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AA-2020-06-105011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130.0-175.0</w:t>
            </w:r>
          </w:p>
        </w:tc>
        <w:tc>
          <w:tcPr>
            <w:tcW w:type="dxa" w:w="1234"/>
          </w:tcPr>
          <w:p>
            <w:r>
              <w:t>07SEP2021:09:45:00</w:t>
            </w:r>
          </w:p>
        </w:tc>
        <w:tc>
          <w:tcPr>
            <w:tcW w:type="dxa" w:w="1234"/>
          </w:tcPr>
          <w:p>
            <w:r>
              <w:t>177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AA-2020-06-105012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25AUG2021:11:05:00</w:t>
            </w:r>
          </w:p>
        </w:tc>
        <w:tc>
          <w:tcPr>
            <w:tcW w:type="dxa" w:w="1234"/>
          </w:tcPr>
          <w:p>
            <w:r>
              <w:t>4.2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07SEP2021:10:20:00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AA-2020-06-105013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07SEP2021:10:20:00</w:t>
            </w:r>
          </w:p>
        </w:tc>
        <w:tc>
          <w:tcPr>
            <w:tcW w:type="dxa" w:w="1234"/>
          </w:tcPr>
          <w:p>
            <w:r>
              <w:t>3.5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AA-2020-06-108001</w:t>
            </w:r>
          </w:p>
        </w:tc>
        <w:tc>
          <w:tcPr>
            <w:tcW w:type="dxa" w:w="1234"/>
          </w:tcPr>
          <w:p>
            <w:r>
              <w:t>Glucose-6-Phosphate Dehydrogenase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AA-2020-06-109001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0.416-0.541</w:t>
            </w:r>
          </w:p>
        </w:tc>
        <w:tc>
          <w:tcPr>
            <w:tcW w:type="dxa" w:w="1234"/>
          </w:tcPr>
          <w:p>
            <w:r>
              <w:t>26APR2021:15:17:00</w:t>
            </w:r>
          </w:p>
        </w:tc>
        <w:tc>
          <w:tcPr>
            <w:tcW w:type="dxa" w:w="1234"/>
          </w:tcPr>
          <w:p>
            <w:r>
              <w:t>0.410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130.0-175.0</w:t>
            </w:r>
          </w:p>
        </w:tc>
        <w:tc>
          <w:tcPr>
            <w:tcW w:type="dxa" w:w="1234"/>
          </w:tcPr>
          <w:p>
            <w:r>
              <w:t>26APR2021:15:17:00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AA-2020-06-109001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26APR2021:15:17:00</w:t>
            </w:r>
          </w:p>
        </w:tc>
        <w:tc>
          <w:tcPr>
            <w:tcW w:type="dxa" w:w="1234"/>
          </w:tcPr>
          <w:p>
            <w:r>
              <w:t>4.37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AA-2020-06-109002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12MAY2021:13:20:00</w:t>
            </w:r>
          </w:p>
        </w:tc>
        <w:tc>
          <w:tcPr>
            <w:tcW w:type="dxa" w:w="1234"/>
          </w:tcPr>
          <w:p>
            <w:r>
              <w:t>5.91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AA-2020-06-109003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24AUG2021:12:48:00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24AUG2021:12:48:00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AA-2020-06-109004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21SEP2021:13:43:00</w:t>
            </w:r>
          </w:p>
        </w:tc>
        <w:tc>
          <w:tcPr>
            <w:tcW w:type="dxa" w:w="1234"/>
          </w:tcPr>
          <w:p>
            <w:r>
              <w:t>0.361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02SEP2021:15:03:00</w:t>
            </w:r>
          </w:p>
        </w:tc>
        <w:tc>
          <w:tcPr>
            <w:tcW w:type="dxa" w:w="1234"/>
          </w:tcPr>
          <w:p>
            <w:r>
              <w:t>3.6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AA-2020-06-109004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21SEP2021:13:43:00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AA-2020-06-110002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01SEP2021:11:25:00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AA-2020-06-110002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17SEP2021:08:03:00</w:t>
            </w:r>
          </w:p>
        </w:tc>
        <w:tc>
          <w:tcPr>
            <w:tcW w:type="dxa" w:w="1234"/>
          </w:tcPr>
          <w:p>
            <w:r>
              <w:t>3.75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AA-2020-06-110002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01SEP2021:11:25:00</w:t>
            </w:r>
          </w:p>
        </w:tc>
        <w:tc>
          <w:tcPr>
            <w:tcW w:type="dxa" w:w="1234"/>
          </w:tcPr>
          <w:p>
            <w:r>
              <w:t>2.4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AA-2020-06-114001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24JUL2021:11:36:00</w:t>
            </w:r>
          </w:p>
        </w:tc>
        <w:tc>
          <w:tcPr>
            <w:tcW w:type="dxa" w:w="1234"/>
          </w:tcPr>
          <w:p>
            <w:r>
              <w:t>0.511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AA-2020-06-114001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24JUL2021:11:36:00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AA-2020-06-114001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24JUL2021:11:36:00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AA-2020-06-114001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24JUL2021:11:36:00</w:t>
            </w:r>
          </w:p>
        </w:tc>
        <w:tc>
          <w:tcPr>
            <w:tcW w:type="dxa" w:w="1234"/>
          </w:tcPr>
          <w:p>
            <w:r>
              <w:t>5.56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AA-2020-06-114001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24JUL2021:11:36:00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Hematocrit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Hemoglobin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Neutrophils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Platelets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Erythrocytes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03AUG2021:11:46:00</w:t>
            </w:r>
          </w:p>
        </w:tc>
        <w:tc>
          <w:tcPr>
            <w:tcW w:type="dxa" w:w="1234"/>
          </w:tcPr>
          <w:p>
            <w:r>
              <w:t>5.37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AA-2020-06-114002</w:t>
            </w:r>
          </w:p>
        </w:tc>
        <w:tc>
          <w:tcPr>
            <w:tcW w:type="dxa" w:w="1234"/>
          </w:tcPr>
          <w:p>
            <w:r>
              <w:t>Leukocytes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23AUG2021:11:53:00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AA-2020-06-114004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05AUG2021:12:01:00</w:t>
            </w:r>
          </w:p>
        </w:tc>
        <w:tc>
          <w:tcPr>
            <w:tcW w:type="dxa" w:w="1234"/>
          </w:tcPr>
          <w:p>
            <w:r>
              <w:t>5.23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AA-2020-06-114005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07SEP2021:18:13:00</w:t>
            </w:r>
          </w:p>
        </w:tc>
        <w:tc>
          <w:tcPr>
            <w:tcW w:type="dxa" w:w="1234"/>
          </w:tcPr>
          <w:p>
            <w:r>
              <w:t>5.31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Hematocrit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Hemoglobin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Neutrophils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Platelets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Erythrocytes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Leukocytes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12AUG2021:12:45:00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AA-2020-06-115001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30AUG2021:11:40:00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AA-2020-06-115002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16AUG2021:12:00:00</w:t>
            </w:r>
          </w:p>
        </w:tc>
        <w:tc>
          <w:tcPr>
            <w:tcW w:type="dxa" w:w="1234"/>
          </w:tcPr>
          <w:p>
            <w:r>
              <w:t>6.07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AA-2020-06-115005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0.416-0.541</w:t>
            </w:r>
          </w:p>
        </w:tc>
        <w:tc>
          <w:tcPr>
            <w:tcW w:type="dxa" w:w="1234"/>
          </w:tcPr>
          <w:p>
            <w:r>
              <w:t>06SEP2021:09:10:00</w:t>
            </w:r>
          </w:p>
        </w:tc>
        <w:tc>
          <w:tcPr>
            <w:tcW w:type="dxa" w:w="1234"/>
          </w:tcPr>
          <w:p>
            <w:r>
              <w:t>0.403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AA-2020-06-115005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19AUG2021:13:44:00</w:t>
            </w:r>
          </w:p>
        </w:tc>
        <w:tc>
          <w:tcPr>
            <w:tcW w:type="dxa" w:w="1234"/>
          </w:tcPr>
          <w:p>
            <w:r>
              <w:t>419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AA-2020-06-115006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24AUG2021:11:57:00</w:t>
            </w:r>
          </w:p>
        </w:tc>
        <w:tc>
          <w:tcPr>
            <w:tcW w:type="dxa" w:w="1234"/>
          </w:tcPr>
          <w:p>
            <w:r>
              <w:t>4.2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AA-2020-06-115009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13SEP2021:08:30:00</w:t>
            </w:r>
          </w:p>
        </w:tc>
        <w:tc>
          <w:tcPr>
            <w:tcW w:type="dxa" w:w="1234"/>
          </w:tcPr>
          <w:p>
            <w:r>
              <w:t>417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AA-2020-06-115012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03SEP2021:10:33:00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03SEP2021:10:33:00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03SEP2021:10:55:00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20SEP2021:10:04:00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03SEP2021:10:55:00</w:t>
            </w:r>
          </w:p>
        </w:tc>
        <w:tc>
          <w:tcPr>
            <w:tcW w:type="dxa" w:w="1234"/>
          </w:tcPr>
          <w:p>
            <w:r>
              <w:t>2.8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20SEP2021:10:04:00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AA-2020-06-115014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09SEP2021:09:00:00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AA-2020-06-115014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09SEP2021:09:00:00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AA-2020-06-117001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19JUL2021:11:20:00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19JUL2021:11:20:00</w:t>
            </w:r>
          </w:p>
        </w:tc>
        <w:tc>
          <w:tcPr>
            <w:tcW w:type="dxa" w:w="1234"/>
          </w:tcPr>
          <w:p>
            <w:r>
              <w:t>3.8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AA-2020-06-117002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20JUL2021:11:45:00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AA-2020-06-117002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20JUL2021:11:45:00</w:t>
            </w:r>
          </w:p>
        </w:tc>
        <w:tc>
          <w:tcPr>
            <w:tcW w:type="dxa" w:w="1234"/>
          </w:tcPr>
          <w:p>
            <w:r>
              <w:t>3.3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AA-2020-06-117004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UNSCHEDULED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28JUL2021:09:20:00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UNSCHEDULED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28JUL2021:09:20:00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AA-2020-06-117005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20AUG2021:14:58:00</w:t>
            </w:r>
          </w:p>
        </w:tc>
        <w:tc>
          <w:tcPr>
            <w:tcW w:type="dxa" w:w="1234"/>
          </w:tcPr>
          <w:p>
            <w:r>
              <w:t>500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AA-2020-06-117006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04AUG2021:09:55:00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AA-2020-06-117006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04AUG2021:09:55:00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Hematocrit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Hemoglobin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Neutrophils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Platelets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Erythrocytes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AA-2020-06-117010</w:t>
            </w:r>
          </w:p>
        </w:tc>
        <w:tc>
          <w:tcPr>
            <w:tcW w:type="dxa" w:w="1234"/>
          </w:tcPr>
          <w:p>
            <w:r>
              <w:t>Leukocytes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nan-nan</w:t>
            </w:r>
          </w:p>
        </w:tc>
        <w:tc>
          <w:tcPr>
            <w:tcW w:type="dxa" w:w="1234"/>
          </w:tcPr>
          <w:p>
            <w:r>
              <w:t>07AUG2021:12:30:00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AA-2020-06-117011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11AUG2021:13:30:00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11AUG2021:13:30:00</w:t>
            </w:r>
          </w:p>
        </w:tc>
        <w:tc>
          <w:tcPr>
            <w:tcW w:type="dxa" w:w="1234"/>
          </w:tcPr>
          <w:p>
            <w:r>
              <w:t>2.8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AA-2020-06-117012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30AUG2021:16:12:00</w:t>
            </w:r>
          </w:p>
        </w:tc>
        <w:tc>
          <w:tcPr>
            <w:tcW w:type="dxa" w:w="1234"/>
          </w:tcPr>
          <w:p>
            <w:r>
              <w:t>433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AA-2020-06-117014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12AUG2021:11:20:00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AA-2020-06-117014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12AUG2021:11:20:00</w:t>
            </w:r>
          </w:p>
        </w:tc>
        <w:tc>
          <w:tcPr>
            <w:tcW w:type="dxa" w:w="1234"/>
          </w:tcPr>
          <w:p>
            <w:r>
              <w:t>5.36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AA-2020-06-117014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12AUG2021:11:20:00</w:t>
            </w:r>
          </w:p>
        </w:tc>
        <w:tc>
          <w:tcPr>
            <w:tcW w:type="dxa" w:w="1234"/>
          </w:tcPr>
          <w:p>
            <w:r>
              <w:t>2.9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AA-2020-06-117015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13AUG2021:14:40:00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AA-2020-06-117015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13AUG2021:14:40:00</w:t>
            </w:r>
          </w:p>
        </w:tc>
        <w:tc>
          <w:tcPr>
            <w:tcW w:type="dxa" w:w="1234"/>
          </w:tcPr>
          <w:p>
            <w:r>
              <w:t>2.9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AA-2020-06-117017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16AUG2021:12:30:00</w:t>
            </w:r>
          </w:p>
        </w:tc>
        <w:tc>
          <w:tcPr>
            <w:tcW w:type="dxa" w:w="1234"/>
          </w:tcPr>
          <w:p>
            <w:r>
              <w:t>5.26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AA-2020-06-117019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17AUG2021:17:00:00</w:t>
            </w:r>
          </w:p>
        </w:tc>
        <w:tc>
          <w:tcPr>
            <w:tcW w:type="dxa" w:w="1234"/>
          </w:tcPr>
          <w:p>
            <w:r>
              <w:t>0.359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AA-2020-06-117019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02SEP2021:15:00:00</w:t>
            </w:r>
          </w:p>
        </w:tc>
        <w:tc>
          <w:tcPr>
            <w:tcW w:type="dxa" w:w="1234"/>
          </w:tcPr>
          <w:p>
            <w:r>
              <w:t>0.360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AA-2020-06-117019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115.0-160.0</w:t>
            </w:r>
          </w:p>
        </w:tc>
        <w:tc>
          <w:tcPr>
            <w:tcW w:type="dxa" w:w="1234"/>
          </w:tcPr>
          <w:p>
            <w:r>
              <w:t>17AUG2021:17:00:00</w:t>
            </w:r>
          </w:p>
        </w:tc>
        <w:tc>
          <w:tcPr>
            <w:tcW w:type="dxa" w:w="1234"/>
          </w:tcPr>
          <w:p>
            <w:r>
              <w:t>108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AA-2020-06-117019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115.0-160.0</w:t>
            </w:r>
          </w:p>
        </w:tc>
        <w:tc>
          <w:tcPr>
            <w:tcW w:type="dxa" w:w="1234"/>
          </w:tcPr>
          <w:p>
            <w:r>
              <w:t>02SEP2021:15:00:00</w:t>
            </w:r>
          </w:p>
        </w:tc>
        <w:tc>
          <w:tcPr>
            <w:tcW w:type="dxa" w:w="1234"/>
          </w:tcPr>
          <w:p>
            <w:r>
              <w:t>108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18AUG2021:14:20:00</w:t>
            </w:r>
          </w:p>
        </w:tc>
        <w:tc>
          <w:tcPr>
            <w:tcW w:type="dxa" w:w="1234"/>
          </w:tcPr>
          <w:p>
            <w:r>
              <w:t>0.335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0.364-0.489</w:t>
            </w:r>
          </w:p>
        </w:tc>
        <w:tc>
          <w:tcPr>
            <w:tcW w:type="dxa" w:w="1234"/>
          </w:tcPr>
          <w:p>
            <w:r>
              <w:t>02SEP2021:07:53:00</w:t>
            </w:r>
          </w:p>
        </w:tc>
        <w:tc>
          <w:tcPr>
            <w:tcW w:type="dxa" w:w="1234"/>
          </w:tcPr>
          <w:p>
            <w:r>
              <w:t>0.344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115.0-160.0</w:t>
            </w:r>
          </w:p>
        </w:tc>
        <w:tc>
          <w:tcPr>
            <w:tcW w:type="dxa" w:w="1234"/>
          </w:tcPr>
          <w:p>
            <w:r>
              <w:t>18AUG2021:14:20:00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115.0-160.0</w:t>
            </w:r>
          </w:p>
        </w:tc>
        <w:tc>
          <w:tcPr>
            <w:tcW w:type="dxa" w:w="1234"/>
          </w:tcPr>
          <w:p>
            <w:r>
              <w:t>02SEP2021:07:53:00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18AUG2021:14:20:00</w:t>
            </w:r>
          </w:p>
        </w:tc>
        <w:tc>
          <w:tcPr>
            <w:tcW w:type="dxa" w:w="1234"/>
          </w:tcPr>
          <w:p>
            <w:r>
              <w:t>3.77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AA-2020-06-117021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18AUG2021:14:20:00</w:t>
            </w:r>
          </w:p>
        </w:tc>
        <w:tc>
          <w:tcPr>
            <w:tcW w:type="dxa" w:w="1234"/>
          </w:tcPr>
          <w:p>
            <w:r>
              <w:t>3.3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AA-2020-06-117022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02SEP2021:08:00:00</w:t>
            </w:r>
          </w:p>
        </w:tc>
        <w:tc>
          <w:tcPr>
            <w:tcW w:type="dxa" w:w="1234"/>
          </w:tcPr>
          <w:p>
            <w:r>
              <w:t>504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AA-2020-06-117023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20AUG2021:10:45:00</w:t>
            </w:r>
          </w:p>
        </w:tc>
        <w:tc>
          <w:tcPr>
            <w:tcW w:type="dxa" w:w="1234"/>
          </w:tcPr>
          <w:p>
            <w:r>
              <w:t>9.1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AA-2020-06-117026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09SEP2021:11:20:00</w:t>
            </w:r>
          </w:p>
        </w:tc>
        <w:tc>
          <w:tcPr>
            <w:tcW w:type="dxa" w:w="1234"/>
          </w:tcPr>
          <w:p>
            <w:r>
              <w:t>3.7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AA-2020-06-117028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27AUG2021:14:10:00</w:t>
            </w:r>
          </w:p>
        </w:tc>
        <w:tc>
          <w:tcPr>
            <w:tcW w:type="dxa" w:w="1234"/>
          </w:tcPr>
          <w:p>
            <w:r>
              <w:t>3.5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AA-2020-06-117030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08SEP2021:10:35:00</w:t>
            </w:r>
          </w:p>
        </w:tc>
        <w:tc>
          <w:tcPr>
            <w:tcW w:type="dxa" w:w="1234"/>
          </w:tcPr>
          <w:p>
            <w:r>
              <w:t>1.4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AA-2020-06-117030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08SEP2021:10:35:00</w:t>
            </w:r>
          </w:p>
        </w:tc>
        <w:tc>
          <w:tcPr>
            <w:tcW w:type="dxa" w:w="1234"/>
          </w:tcPr>
          <w:p>
            <w:r>
              <w:t>3.6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AA-2020-06-119001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25MAY2021:13:05:00</w:t>
            </w:r>
          </w:p>
        </w:tc>
        <w:tc>
          <w:tcPr>
            <w:tcW w:type="dxa" w:w="1234"/>
          </w:tcPr>
          <w:p>
            <w:r>
              <w:t>443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AA-2020-06-119004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23JUL2021:17:05:00</w:t>
            </w:r>
          </w:p>
        </w:tc>
        <w:tc>
          <w:tcPr>
            <w:tcW w:type="dxa" w:w="1234"/>
          </w:tcPr>
          <w:p>
            <w:r>
              <w:t>4.47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23JUL2021:17:05:00</w:t>
            </w:r>
          </w:p>
        </w:tc>
        <w:tc>
          <w:tcPr>
            <w:tcW w:type="dxa" w:w="1234"/>
          </w:tcPr>
          <w:p>
            <w:r>
              <w:t>3.8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AA-2020-06-119004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11AUG2021:15:25:00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AA-2020-06-119005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23JUL2021:17:15:00</w:t>
            </w:r>
          </w:p>
        </w:tc>
        <w:tc>
          <w:tcPr>
            <w:tcW w:type="dxa" w:w="1234"/>
          </w:tcPr>
          <w:p>
            <w:r>
              <w:t>5.22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AA-2020-06-119012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09AUG2021:10:09:00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AA-2020-06-119012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09AUG2021:10:09:00</w:t>
            </w:r>
          </w:p>
        </w:tc>
        <w:tc>
          <w:tcPr>
            <w:tcW w:type="dxa" w:w="1234"/>
          </w:tcPr>
          <w:p>
            <w:r>
              <w:t>3.3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AA-2020-06-119016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29AUG2021:12:06:00</w:t>
            </w:r>
          </w:p>
        </w:tc>
        <w:tc>
          <w:tcPr>
            <w:tcW w:type="dxa" w:w="1234"/>
          </w:tcPr>
          <w:p>
            <w:r>
              <w:t>5.25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AA-2020-06-119021</w:t>
            </w:r>
          </w:p>
        </w:tc>
        <w:tc>
          <w:tcPr>
            <w:tcW w:type="dxa" w:w="1234"/>
          </w:tcPr>
          <w:p>
            <w:r>
              <w:t>Neutrophils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1.8-7.7</w:t>
            </w:r>
          </w:p>
        </w:tc>
        <w:tc>
          <w:tcPr>
            <w:tcW w:type="dxa" w:w="1234"/>
          </w:tcPr>
          <w:p>
            <w:r>
              <w:t>13AUG2021:10:03:00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AA-2020-06-119021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13AUG2021:10:03:00</w:t>
            </w:r>
          </w:p>
        </w:tc>
        <w:tc>
          <w:tcPr>
            <w:tcW w:type="dxa" w:w="1234"/>
          </w:tcPr>
          <w:p>
            <w:r>
              <w:t>430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AA-2020-06-119021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13AUG2021:10:03:00</w:t>
            </w:r>
          </w:p>
        </w:tc>
        <w:tc>
          <w:tcPr>
            <w:tcW w:type="dxa" w:w="1234"/>
          </w:tcPr>
          <w:p>
            <w:r>
              <w:t>12.3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AA-2020-06-119022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31AUG2021:10:37:00</w:t>
            </w:r>
          </w:p>
        </w:tc>
        <w:tc>
          <w:tcPr>
            <w:tcW w:type="dxa" w:w="1234"/>
          </w:tcPr>
          <w:p>
            <w:r>
              <w:t>11.7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0.416-0.541</w:t>
            </w:r>
          </w:p>
        </w:tc>
        <w:tc>
          <w:tcPr>
            <w:tcW w:type="dxa" w:w="1234"/>
          </w:tcPr>
          <w:p>
            <w:r>
              <w:t>13AUG2021:11:16:00</w:t>
            </w:r>
          </w:p>
        </w:tc>
        <w:tc>
          <w:tcPr>
            <w:tcW w:type="dxa" w:w="1234"/>
          </w:tcPr>
          <w:p>
            <w:r>
              <w:t>0.333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Hematocrit (L/L)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0.416-0.541</w:t>
            </w:r>
          </w:p>
        </w:tc>
        <w:tc>
          <w:tcPr>
            <w:tcW w:type="dxa" w:w="1234"/>
          </w:tcPr>
          <w:p>
            <w:r>
              <w:t>31AUG2021:10:22:00</w:t>
            </w:r>
          </w:p>
        </w:tc>
        <w:tc>
          <w:tcPr>
            <w:tcW w:type="dxa" w:w="1234"/>
          </w:tcPr>
          <w:p>
            <w:r>
              <w:t>0.406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Hemoglobin (g/L)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130.0-175.0</w:t>
            </w:r>
          </w:p>
        </w:tc>
        <w:tc>
          <w:tcPr>
            <w:tcW w:type="dxa" w:w="1234"/>
          </w:tcPr>
          <w:p>
            <w:r>
              <w:t>13AUG2021:11:16:00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13AUG2021:11:16:00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13AUG2021:11:16:00</w:t>
            </w:r>
          </w:p>
        </w:tc>
        <w:tc>
          <w:tcPr>
            <w:tcW w:type="dxa" w:w="1234"/>
          </w:tcPr>
          <w:p>
            <w:r>
              <w:t>3.78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13AUG2021:11:16:00</w:t>
            </w:r>
          </w:p>
        </w:tc>
        <w:tc>
          <w:tcPr>
            <w:tcW w:type="dxa" w:w="1234"/>
          </w:tcPr>
          <w:p>
            <w:r>
              <w:t>3.7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16AUG2021:10:19:00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AA-2020-06-119026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02SEP2021:10:12:00</w:t>
            </w:r>
          </w:p>
        </w:tc>
        <w:tc>
          <w:tcPr>
            <w:tcW w:type="dxa" w:w="1234"/>
          </w:tcPr>
          <w:p>
            <w:r>
              <w:t>4.2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AA-2020-06-119027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17AUG2021:07:10:00</w:t>
            </w:r>
          </w:p>
        </w:tc>
        <w:tc>
          <w:tcPr>
            <w:tcW w:type="dxa" w:w="1234"/>
          </w:tcPr>
          <w:p>
            <w:r>
              <w:t>5.99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AA-2020-06-119027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4.5-5.9</w:t>
            </w:r>
          </w:p>
        </w:tc>
        <w:tc>
          <w:tcPr>
            <w:tcW w:type="dxa" w:w="1234"/>
          </w:tcPr>
          <w:p>
            <w:r>
              <w:t>03SEP2021:08:58:00</w:t>
            </w:r>
          </w:p>
        </w:tc>
        <w:tc>
          <w:tcPr>
            <w:tcW w:type="dxa" w:w="1234"/>
          </w:tcPr>
          <w:p>
            <w:r>
              <w:t>5.93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AA-2020-06-119027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17AUG2021:07:10:00</w:t>
            </w:r>
          </w:p>
        </w:tc>
        <w:tc>
          <w:tcPr>
            <w:tcW w:type="dxa" w:w="1234"/>
          </w:tcPr>
          <w:p>
            <w:r>
              <w:t>4.2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Visit</w:t>
            </w:r>
          </w:p>
        </w:tc>
        <w:tc>
          <w:tcPr>
            <w:tcW w:type="dxa" w:w="4320"/>
          </w:tcPr>
          <w:p>
            <w:r>
              <w:t>Normal Range</w:t>
            </w:r>
          </w:p>
        </w:tc>
        <w:tc>
          <w:tcPr>
            <w:tcW w:type="dxa" w:w="4320"/>
          </w:tcPr>
          <w:p>
            <w:r>
              <w:t>Date/Time of</w:t>
              <w:br/>
              <w:t>Measurement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  <w:tc>
          <w:tcPr>
            <w:tcW w:type="dxa" w:w="4320"/>
          </w:tcPr>
          <w:p>
            <w:r>
              <w:t>Flag</w:t>
            </w:r>
          </w:p>
        </w:tc>
      </w:tr>
      <w:tr>
        <w:tc>
          <w:tcPr>
            <w:tcW w:type="dxa" w:w="1234"/>
          </w:tcPr>
          <w:p>
            <w:r>
              <w:t>AA-2020-06-119029</w:t>
            </w:r>
          </w:p>
        </w:tc>
        <w:tc>
          <w:tcPr>
            <w:tcW w:type="dxa" w:w="1234"/>
          </w:tcPr>
          <w:p>
            <w:r>
              <w:t>Erythrocytes (10^12/L)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3.8-5.2</w:t>
            </w:r>
          </w:p>
        </w:tc>
        <w:tc>
          <w:tcPr>
            <w:tcW w:type="dxa" w:w="1234"/>
          </w:tcPr>
          <w:p>
            <w:r>
              <w:t>18AUG2021:09:49:00</w:t>
            </w:r>
          </w:p>
        </w:tc>
        <w:tc>
          <w:tcPr>
            <w:tcW w:type="dxa" w:w="1234"/>
          </w:tcPr>
          <w:p>
            <w:r>
              <w:t>5.27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AA-2020-06-119032</w:t>
            </w:r>
          </w:p>
        </w:tc>
        <w:tc>
          <w:tcPr>
            <w:tcW w:type="dxa" w:w="1234"/>
          </w:tcPr>
          <w:p>
            <w:r>
              <w:t>Platelets (10^9/L)</w:t>
            </w:r>
          </w:p>
        </w:tc>
        <w:tc>
          <w:tcPr>
            <w:tcW w:type="dxa" w:w="1234"/>
          </w:tcPr>
          <w:p>
            <w:r>
              <w:t>Day 14</w:t>
            </w:r>
          </w:p>
        </w:tc>
        <w:tc>
          <w:tcPr>
            <w:tcW w:type="dxa" w:w="1234"/>
          </w:tcPr>
          <w:p>
            <w:r>
              <w:t>130.0-400.0</w:t>
            </w:r>
          </w:p>
        </w:tc>
        <w:tc>
          <w:tcPr>
            <w:tcW w:type="dxa" w:w="1234"/>
          </w:tcPr>
          <w:p>
            <w:r>
              <w:t>07SEP2021:11:53:00</w:t>
            </w:r>
          </w:p>
        </w:tc>
        <w:tc>
          <w:tcPr>
            <w:tcW w:type="dxa" w:w="1234"/>
          </w:tcPr>
          <w:p>
            <w:r>
              <w:t>401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AA-2020-06-119033</w:t>
            </w:r>
          </w:p>
        </w:tc>
        <w:tc>
          <w:tcPr>
            <w:tcW w:type="dxa" w:w="1234"/>
          </w:tcPr>
          <w:p>
            <w:r>
              <w:t>Leukocytes (10^9/L)</w:t>
            </w:r>
          </w:p>
        </w:tc>
        <w:tc>
          <w:tcPr>
            <w:tcW w:type="dxa" w:w="1234"/>
          </w:tcPr>
          <w:p>
            <w:r>
              <w:t>Screening/Day -4 to -1</w:t>
            </w:r>
          </w:p>
        </w:tc>
        <w:tc>
          <w:tcPr>
            <w:tcW w:type="dxa" w:w="1234"/>
          </w:tcPr>
          <w:p>
            <w:r>
              <w:t>4.5-11.0</w:t>
            </w:r>
          </w:p>
        </w:tc>
        <w:tc>
          <w:tcPr>
            <w:tcW w:type="dxa" w:w="1234"/>
          </w:tcPr>
          <w:p>
            <w:r>
              <w:t>31AUG2021:12:39:00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</w:tbl>
    <w:p>
      <w:r>
        <w:br w:type="page"/>
      </w:r>
    </w:p>
    <w:p>
      <w:pPr>
        <w:jc w:val="left"/>
      </w:pPr>
      <w:r>
        <w:t>E:\LIS6.SAS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